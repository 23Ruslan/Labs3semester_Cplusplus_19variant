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07F" w:rsidRDefault="005F207F" w:rsidP="005F207F">
      <w:pPr>
        <w:pStyle w:val="1"/>
        <w:spacing w:before="120" w:after="120"/>
        <w:rPr>
          <w:sz w:val="32"/>
        </w:rPr>
      </w:pPr>
      <w:bookmarkStart w:id="0" w:name="_Toc98910973"/>
      <w:r>
        <w:rPr>
          <w:sz w:val="32"/>
        </w:rPr>
        <w:t xml:space="preserve">Лабораторная работа № 6 </w:t>
      </w:r>
      <w:r>
        <w:rPr>
          <w:sz w:val="32"/>
        </w:rPr>
        <w:br/>
        <w:t xml:space="preserve">Тема. Потоки, обработка исключительных </w:t>
      </w:r>
      <w:r>
        <w:rPr>
          <w:sz w:val="32"/>
        </w:rPr>
        <w:br/>
        <w:t>с</w:t>
      </w:r>
      <w:r>
        <w:rPr>
          <w:sz w:val="32"/>
        </w:rPr>
        <w:t>и</w:t>
      </w:r>
      <w:r>
        <w:rPr>
          <w:sz w:val="32"/>
        </w:rPr>
        <w:t xml:space="preserve">туаций в </w:t>
      </w:r>
      <w:r>
        <w:rPr>
          <w:sz w:val="32"/>
          <w:lang w:val="en-US"/>
        </w:rPr>
        <w:t>C</w:t>
      </w:r>
      <w:r>
        <w:rPr>
          <w:sz w:val="32"/>
        </w:rPr>
        <w:t>++</w:t>
      </w:r>
      <w:bookmarkEnd w:id="0"/>
    </w:p>
    <w:p w:rsidR="005F207F" w:rsidRDefault="005F207F" w:rsidP="005F207F">
      <w:pPr>
        <w:pStyle w:val="Ieia"/>
        <w:ind w:left="0" w:firstLine="720"/>
        <w:jc w:val="both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bCs/>
          <w:noProof/>
          <w:sz w:val="28"/>
        </w:rPr>
        <w:t xml:space="preserve">Теоретическое введение. </w:t>
      </w:r>
      <w:r>
        <w:rPr>
          <w:rFonts w:ascii="Times New Roman" w:hAnsi="Times New Roman"/>
          <w:noProof/>
          <w:sz w:val="28"/>
        </w:rPr>
        <w:t xml:space="preserve">В С++ ввод-вывод осуществляется через потоки. Потоки являются объектами соответствующих классов. При запуске программы автоматически открываются стандартные потоки </w:t>
      </w:r>
      <w:r>
        <w:rPr>
          <w:rFonts w:ascii="Times New Roman" w:hAnsi="Times New Roman"/>
          <w:b/>
          <w:i/>
          <w:noProof/>
          <w:sz w:val="28"/>
        </w:rPr>
        <w:t xml:space="preserve">cin, cout, cerr, clog. </w:t>
      </w:r>
      <w:r>
        <w:rPr>
          <w:rFonts w:ascii="Times New Roman" w:hAnsi="Times New Roman"/>
          <w:noProof/>
          <w:sz w:val="28"/>
        </w:rPr>
        <w:t xml:space="preserve">Последние два потока используются для вывода сообщений об ошибках. В файле </w:t>
      </w:r>
      <w:r>
        <w:rPr>
          <w:rFonts w:ascii="Times New Roman" w:hAnsi="Times New Roman"/>
          <w:b/>
          <w:i/>
          <w:noProof/>
          <w:sz w:val="28"/>
        </w:rPr>
        <w:t>iostream.h</w:t>
      </w:r>
      <w:r>
        <w:rPr>
          <w:rFonts w:ascii="Times New Roman" w:hAnsi="Times New Roman"/>
          <w:noProof/>
          <w:sz w:val="28"/>
        </w:rPr>
        <w:t xml:space="preserve"> определены классы: ввода – </w:t>
      </w:r>
      <w:r>
        <w:rPr>
          <w:rFonts w:ascii="Times New Roman" w:hAnsi="Times New Roman"/>
          <w:b/>
          <w:i/>
          <w:noProof/>
          <w:sz w:val="28"/>
        </w:rPr>
        <w:t>istream</w:t>
      </w:r>
      <w:r>
        <w:rPr>
          <w:rFonts w:ascii="Times New Roman" w:hAnsi="Times New Roman"/>
          <w:noProof/>
          <w:sz w:val="28"/>
        </w:rPr>
        <w:t xml:space="preserve">, вывода – </w:t>
      </w:r>
      <w:r>
        <w:rPr>
          <w:rFonts w:ascii="Times New Roman" w:hAnsi="Times New Roman"/>
          <w:b/>
          <w:i/>
          <w:noProof/>
          <w:sz w:val="28"/>
        </w:rPr>
        <w:t>ostream</w:t>
      </w:r>
      <w:r>
        <w:rPr>
          <w:rFonts w:ascii="Times New Roman" w:hAnsi="Times New Roman"/>
          <w:noProof/>
          <w:sz w:val="28"/>
        </w:rPr>
        <w:t xml:space="preserve">, ввода-вывода – </w:t>
      </w:r>
      <w:r>
        <w:rPr>
          <w:rFonts w:ascii="Times New Roman" w:hAnsi="Times New Roman"/>
          <w:b/>
          <w:i/>
          <w:noProof/>
          <w:sz w:val="28"/>
        </w:rPr>
        <w:t>iostream</w:t>
      </w:r>
      <w:r>
        <w:rPr>
          <w:rFonts w:ascii="Times New Roman" w:hAnsi="Times New Roman"/>
          <w:i/>
          <w:noProof/>
          <w:sz w:val="28"/>
        </w:rPr>
        <w:t>.</w:t>
      </w:r>
      <w:r>
        <w:rPr>
          <w:rFonts w:ascii="Times New Roman" w:hAnsi="Times New Roman"/>
          <w:noProof/>
          <w:sz w:val="28"/>
        </w:rPr>
        <w:t xml:space="preserve"> </w:t>
      </w:r>
    </w:p>
    <w:p w:rsidR="005F207F" w:rsidRDefault="005F207F" w:rsidP="005F207F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Для реализации файлового ввода-вывода небходимо включить файл </w:t>
      </w:r>
      <w:r>
        <w:rPr>
          <w:rFonts w:ascii="Times New Roman" w:hAnsi="Times New Roman"/>
          <w:b/>
          <w:i/>
          <w:noProof/>
          <w:sz w:val="28"/>
        </w:rPr>
        <w:t>fstream.h</w:t>
      </w:r>
      <w:r>
        <w:rPr>
          <w:rFonts w:ascii="Times New Roman" w:hAnsi="Times New Roman"/>
          <w:noProof/>
          <w:sz w:val="28"/>
        </w:rPr>
        <w:t xml:space="preserve">, содержащий производные от </w:t>
      </w:r>
      <w:r>
        <w:rPr>
          <w:rFonts w:ascii="Times New Roman" w:hAnsi="Times New Roman"/>
          <w:b/>
          <w:i/>
          <w:noProof/>
          <w:sz w:val="28"/>
        </w:rPr>
        <w:t>istream</w:t>
      </w:r>
      <w:r>
        <w:rPr>
          <w:rFonts w:ascii="Times New Roman" w:hAnsi="Times New Roman"/>
          <w:noProof/>
          <w:sz w:val="28"/>
        </w:rPr>
        <w:t xml:space="preserve"> и </w:t>
      </w:r>
      <w:r>
        <w:rPr>
          <w:rFonts w:ascii="Times New Roman" w:hAnsi="Times New Roman"/>
          <w:b/>
          <w:i/>
          <w:noProof/>
          <w:sz w:val="28"/>
        </w:rPr>
        <w:t>ostream</w:t>
      </w:r>
      <w:r>
        <w:rPr>
          <w:rFonts w:ascii="Times New Roman" w:hAnsi="Times New Roman"/>
          <w:noProof/>
          <w:sz w:val="28"/>
        </w:rPr>
        <w:t xml:space="preserve"> классы </w:t>
      </w:r>
      <w:r>
        <w:rPr>
          <w:rFonts w:ascii="Times New Roman" w:hAnsi="Times New Roman"/>
          <w:b/>
          <w:i/>
          <w:noProof/>
          <w:sz w:val="28"/>
        </w:rPr>
        <w:t>ifstream,</w:t>
      </w:r>
      <w:r>
        <w:rPr>
          <w:rFonts w:ascii="Times New Roman" w:hAnsi="Times New Roman"/>
          <w:i/>
          <w:noProof/>
          <w:sz w:val="28"/>
        </w:rPr>
        <w:t xml:space="preserve"> </w:t>
      </w:r>
      <w:r>
        <w:rPr>
          <w:rFonts w:ascii="Times New Roman" w:hAnsi="Times New Roman"/>
          <w:b/>
          <w:i/>
          <w:noProof/>
          <w:sz w:val="28"/>
        </w:rPr>
        <w:t>ofstream</w:t>
      </w:r>
      <w:r>
        <w:rPr>
          <w:rFonts w:ascii="Times New Roman" w:hAnsi="Times New Roman"/>
          <w:noProof/>
          <w:sz w:val="28"/>
        </w:rPr>
        <w:t xml:space="preserve"> и </w:t>
      </w:r>
      <w:r>
        <w:rPr>
          <w:rFonts w:ascii="Times New Roman" w:hAnsi="Times New Roman"/>
          <w:b/>
          <w:i/>
          <w:noProof/>
          <w:sz w:val="28"/>
        </w:rPr>
        <w:t>fstream</w:t>
      </w:r>
      <w:r>
        <w:rPr>
          <w:rFonts w:ascii="Times New Roman" w:hAnsi="Times New Roman"/>
          <w:bCs/>
          <w:iCs/>
          <w:noProof/>
          <w:sz w:val="28"/>
        </w:rPr>
        <w:t>,</w:t>
      </w:r>
      <w:r>
        <w:rPr>
          <w:rFonts w:ascii="Times New Roman" w:hAnsi="Times New Roman"/>
          <w:b/>
          <w:noProof/>
          <w:sz w:val="28"/>
        </w:rPr>
        <w:t xml:space="preserve"> </w:t>
      </w:r>
      <w:r>
        <w:rPr>
          <w:rFonts w:ascii="Times New Roman" w:hAnsi="Times New Roman"/>
          <w:noProof/>
          <w:sz w:val="28"/>
        </w:rPr>
        <w:t>и объявить соответствующие объекты. Например:</w:t>
      </w:r>
    </w:p>
    <w:p w:rsidR="005F207F" w:rsidRDefault="005F207F" w:rsidP="005F207F">
      <w:pPr>
        <w:pStyle w:val="Ieia"/>
        <w:ind w:left="0" w:firstLine="720"/>
        <w:jc w:val="both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  <w:lang w:val="en-US"/>
        </w:rPr>
        <w:t>ifstream</w:t>
      </w:r>
      <w:r>
        <w:rPr>
          <w:rFonts w:ascii="Times New Roman" w:hAnsi="Times New Roman"/>
          <w:b/>
          <w:noProof/>
          <w:sz w:val="28"/>
        </w:rPr>
        <w:t xml:space="preserve"> </w:t>
      </w:r>
      <w:r>
        <w:rPr>
          <w:rFonts w:ascii="Times New Roman" w:hAnsi="Times New Roman"/>
          <w:b/>
          <w:noProof/>
          <w:sz w:val="28"/>
          <w:lang w:val="en-US"/>
        </w:rPr>
        <w:t>in</w:t>
      </w:r>
      <w:r>
        <w:rPr>
          <w:rFonts w:ascii="Times New Roman" w:hAnsi="Times New Roman"/>
          <w:b/>
          <w:noProof/>
          <w:sz w:val="28"/>
        </w:rPr>
        <w:t>;//ввод</w:t>
      </w:r>
    </w:p>
    <w:p w:rsidR="005F207F" w:rsidRDefault="005F207F" w:rsidP="005F207F">
      <w:pPr>
        <w:pStyle w:val="Ieia"/>
        <w:ind w:left="0" w:firstLine="720"/>
        <w:jc w:val="both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  <w:lang w:val="en-US"/>
        </w:rPr>
        <w:t>ofstream</w:t>
      </w:r>
      <w:r>
        <w:rPr>
          <w:rFonts w:ascii="Times New Roman" w:hAnsi="Times New Roman"/>
          <w:b/>
          <w:noProof/>
          <w:sz w:val="28"/>
        </w:rPr>
        <w:t xml:space="preserve"> </w:t>
      </w:r>
      <w:r>
        <w:rPr>
          <w:rFonts w:ascii="Times New Roman" w:hAnsi="Times New Roman"/>
          <w:b/>
          <w:noProof/>
          <w:sz w:val="28"/>
          <w:lang w:val="en-US"/>
        </w:rPr>
        <w:t>out</w:t>
      </w:r>
      <w:r>
        <w:rPr>
          <w:rFonts w:ascii="Times New Roman" w:hAnsi="Times New Roman"/>
          <w:b/>
          <w:noProof/>
          <w:sz w:val="28"/>
        </w:rPr>
        <w:t>;//вывод</w:t>
      </w:r>
    </w:p>
    <w:p w:rsidR="005F207F" w:rsidRPr="005F207F" w:rsidRDefault="005F207F" w:rsidP="005F207F">
      <w:pPr>
        <w:pStyle w:val="Ieia"/>
        <w:ind w:left="0" w:firstLine="720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b/>
          <w:noProof/>
          <w:sz w:val="28"/>
          <w:lang w:val="en-US"/>
        </w:rPr>
        <w:t>fstream</w:t>
      </w:r>
      <w:r w:rsidRPr="005F207F">
        <w:rPr>
          <w:rFonts w:ascii="Times New Roman" w:hAnsi="Times New Roman"/>
          <w:b/>
          <w:noProof/>
          <w:sz w:val="28"/>
        </w:rPr>
        <w:t xml:space="preserve"> </w:t>
      </w:r>
      <w:r>
        <w:rPr>
          <w:rFonts w:ascii="Times New Roman" w:hAnsi="Times New Roman"/>
          <w:b/>
          <w:noProof/>
          <w:sz w:val="28"/>
          <w:lang w:val="en-US"/>
        </w:rPr>
        <w:t>io</w:t>
      </w:r>
      <w:r w:rsidRPr="005F207F">
        <w:rPr>
          <w:rFonts w:ascii="Times New Roman" w:hAnsi="Times New Roman"/>
          <w:b/>
          <w:noProof/>
          <w:sz w:val="28"/>
        </w:rPr>
        <w:t>;//</w:t>
      </w:r>
      <w:r>
        <w:rPr>
          <w:rFonts w:ascii="Times New Roman" w:hAnsi="Times New Roman"/>
          <w:b/>
          <w:noProof/>
          <w:sz w:val="28"/>
        </w:rPr>
        <w:t>ввод</w:t>
      </w:r>
      <w:r w:rsidRPr="005F207F">
        <w:rPr>
          <w:rFonts w:ascii="Times New Roman" w:hAnsi="Times New Roman"/>
          <w:b/>
          <w:noProof/>
          <w:sz w:val="28"/>
        </w:rPr>
        <w:t>-</w:t>
      </w:r>
      <w:r>
        <w:rPr>
          <w:rFonts w:ascii="Times New Roman" w:hAnsi="Times New Roman"/>
          <w:b/>
          <w:noProof/>
          <w:sz w:val="28"/>
        </w:rPr>
        <w:t>вывод</w:t>
      </w:r>
    </w:p>
    <w:p w:rsidR="005F207F" w:rsidRDefault="005F207F" w:rsidP="005F207F">
      <w:pPr>
        <w:pStyle w:val="Ieia"/>
        <w:ind w:left="0" w:firstLine="720"/>
        <w:jc w:val="both"/>
        <w:rPr>
          <w:rFonts w:ascii="Times New Roman" w:hAnsi="Times New Roman"/>
          <w:noProof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t xml:space="preserve">После объявления потоков производится открытие файла, связывающее его с потоком с помощью функции </w:t>
      </w:r>
      <w:r>
        <w:rPr>
          <w:rFonts w:ascii="Times New Roman" w:hAnsi="Times New Roman"/>
          <w:b/>
          <w:i/>
          <w:noProof/>
          <w:sz w:val="28"/>
        </w:rPr>
        <w:t xml:space="preserve">open() </w:t>
      </w:r>
      <w:r>
        <w:rPr>
          <w:rFonts w:ascii="Times New Roman" w:hAnsi="Times New Roman"/>
          <w:noProof/>
          <w:sz w:val="28"/>
        </w:rPr>
        <w:t>или с помощью конструктора. Прототип</w:t>
      </w:r>
      <w:r>
        <w:rPr>
          <w:rFonts w:ascii="Times New Roman" w:hAnsi="Times New Roman"/>
          <w:noProof/>
          <w:sz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</w:rPr>
        <w:t>функции</w:t>
      </w:r>
      <w:r>
        <w:rPr>
          <w:rFonts w:ascii="Times New Roman" w:hAnsi="Times New Roman"/>
          <w:noProof/>
          <w:sz w:val="28"/>
          <w:lang w:val="en-US"/>
        </w:rPr>
        <w:t xml:space="preserve"> </w:t>
      </w:r>
      <w:r>
        <w:rPr>
          <w:rFonts w:ascii="Times New Roman" w:hAnsi="Times New Roman"/>
          <w:b/>
          <w:i/>
          <w:noProof/>
          <w:sz w:val="28"/>
          <w:lang w:val="en-US"/>
        </w:rPr>
        <w:t>open():</w:t>
      </w:r>
    </w:p>
    <w:p w:rsidR="005F207F" w:rsidRDefault="005F207F" w:rsidP="005F207F">
      <w:pPr>
        <w:pStyle w:val="Ieia"/>
        <w:ind w:left="0" w:firstLine="720"/>
        <w:jc w:val="both"/>
        <w:rPr>
          <w:rFonts w:ascii="Times New Roman" w:hAnsi="Times New Roman"/>
          <w:b/>
          <w:noProof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val="en-US"/>
        </w:rPr>
        <w:t>void open (char *filename,int mode,int access);</w:t>
      </w:r>
    </w:p>
    <w:p w:rsidR="005F207F" w:rsidRDefault="005F207F" w:rsidP="005F207F">
      <w:pPr>
        <w:pStyle w:val="Ieia"/>
        <w:ind w:left="0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Здесь </w:t>
      </w:r>
      <w:r>
        <w:rPr>
          <w:rFonts w:ascii="Times New Roman" w:hAnsi="Times New Roman"/>
          <w:b/>
          <w:noProof/>
          <w:sz w:val="28"/>
        </w:rPr>
        <w:t>filename</w:t>
      </w:r>
      <w:r>
        <w:rPr>
          <w:rFonts w:ascii="Times New Roman" w:hAnsi="Times New Roman"/>
          <w:noProof/>
          <w:sz w:val="28"/>
        </w:rPr>
        <w:t xml:space="preserve"> – имя файла, включающее путь; </w:t>
      </w:r>
      <w:r>
        <w:rPr>
          <w:rFonts w:ascii="Times New Roman" w:hAnsi="Times New Roman"/>
          <w:b/>
          <w:bCs/>
          <w:i/>
          <w:noProof/>
          <w:sz w:val="28"/>
        </w:rPr>
        <w:t>mode</w:t>
      </w:r>
      <w:r>
        <w:rPr>
          <w:rFonts w:ascii="Times New Roman" w:hAnsi="Times New Roman"/>
          <w:noProof/>
          <w:sz w:val="28"/>
        </w:rPr>
        <w:t xml:space="preserve"> – режим открытия файла (</w:t>
      </w:r>
      <w:r>
        <w:rPr>
          <w:rFonts w:ascii="Times New Roman" w:hAnsi="Times New Roman"/>
          <w:b/>
          <w:noProof/>
          <w:sz w:val="28"/>
        </w:rPr>
        <w:t>ios::in</w:t>
      </w:r>
      <w:r>
        <w:rPr>
          <w:rFonts w:ascii="Times New Roman" w:hAnsi="Times New Roman"/>
          <w:noProof/>
          <w:sz w:val="28"/>
        </w:rPr>
        <w:t xml:space="preserve"> – открытие файла для чтения, </w:t>
      </w:r>
      <w:r>
        <w:rPr>
          <w:rFonts w:ascii="Times New Roman" w:hAnsi="Times New Roman"/>
          <w:b/>
          <w:noProof/>
          <w:sz w:val="28"/>
        </w:rPr>
        <w:t>ios::out</w:t>
      </w:r>
      <w:r>
        <w:rPr>
          <w:rFonts w:ascii="Times New Roman" w:hAnsi="Times New Roman"/>
          <w:noProof/>
          <w:sz w:val="28"/>
        </w:rPr>
        <w:t xml:space="preserve"> – открытие для записи, </w:t>
      </w:r>
      <w:r>
        <w:rPr>
          <w:rFonts w:ascii="Times New Roman" w:hAnsi="Times New Roman"/>
          <w:b/>
          <w:noProof/>
          <w:sz w:val="28"/>
        </w:rPr>
        <w:t>ios::binary</w:t>
      </w:r>
      <w:r>
        <w:rPr>
          <w:rFonts w:ascii="Times New Roman" w:hAnsi="Times New Roman"/>
          <w:noProof/>
          <w:sz w:val="28"/>
        </w:rPr>
        <w:t xml:space="preserve"> – открытие файла в двоичном режиме, по умолчанию в текстовом); </w:t>
      </w:r>
      <w:r>
        <w:rPr>
          <w:rFonts w:ascii="Times New Roman" w:hAnsi="Times New Roman"/>
          <w:b/>
          <w:noProof/>
          <w:sz w:val="28"/>
        </w:rPr>
        <w:t>access:</w:t>
      </w:r>
      <w:r>
        <w:rPr>
          <w:rFonts w:ascii="Times New Roman" w:hAnsi="Times New Roman"/>
          <w:noProof/>
          <w:sz w:val="28"/>
        </w:rPr>
        <w:t xml:space="preserve"> 0 – файл со свободным доступом,  1 – только для чтения, 8 – архивный файл. Файл закрывается с помощью функции </w:t>
      </w:r>
      <w:r>
        <w:rPr>
          <w:rFonts w:ascii="Times New Roman" w:hAnsi="Times New Roman"/>
          <w:b/>
          <w:i/>
          <w:noProof/>
          <w:sz w:val="28"/>
        </w:rPr>
        <w:t>close().</w:t>
      </w:r>
      <w:r>
        <w:rPr>
          <w:rFonts w:ascii="Times New Roman" w:hAnsi="Times New Roman"/>
          <w:noProof/>
          <w:sz w:val="28"/>
        </w:rPr>
        <w:t xml:space="preserve"> </w:t>
      </w:r>
    </w:p>
    <w:p w:rsidR="005F207F" w:rsidRDefault="005F207F" w:rsidP="005F207F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Для чтения-записи здесь можно использовать перегружаемые оператор-функции &gt;&gt; и &lt;&lt; или использовать методы классов. Для ввода-вывода одного символа используются функции:</w:t>
      </w:r>
    </w:p>
    <w:p w:rsidR="005F207F" w:rsidRPr="005F207F" w:rsidRDefault="005F207F" w:rsidP="005F207F">
      <w:pPr>
        <w:pStyle w:val="Ieia"/>
        <w:ind w:left="0" w:firstLine="720"/>
        <w:jc w:val="both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  <w:lang w:val="en-US"/>
        </w:rPr>
        <w:t>istream</w:t>
      </w:r>
      <w:r w:rsidRPr="005F207F">
        <w:rPr>
          <w:rFonts w:ascii="Times New Roman" w:hAnsi="Times New Roman"/>
          <w:b/>
          <w:noProof/>
          <w:sz w:val="28"/>
        </w:rPr>
        <w:t xml:space="preserve"> &amp;</w:t>
      </w:r>
      <w:r>
        <w:rPr>
          <w:rFonts w:ascii="Times New Roman" w:hAnsi="Times New Roman"/>
          <w:b/>
          <w:noProof/>
          <w:sz w:val="28"/>
          <w:lang w:val="en-US"/>
        </w:rPr>
        <w:t>get</w:t>
      </w:r>
      <w:r w:rsidRPr="005F207F">
        <w:rPr>
          <w:rFonts w:ascii="Times New Roman" w:hAnsi="Times New Roman"/>
          <w:b/>
          <w:noProof/>
          <w:sz w:val="28"/>
        </w:rPr>
        <w:t>(</w:t>
      </w:r>
      <w:r>
        <w:rPr>
          <w:rFonts w:ascii="Times New Roman" w:hAnsi="Times New Roman"/>
          <w:b/>
          <w:noProof/>
          <w:sz w:val="28"/>
          <w:lang w:val="en-US"/>
        </w:rPr>
        <w:t>char</w:t>
      </w:r>
      <w:r w:rsidRPr="005F207F">
        <w:rPr>
          <w:rFonts w:ascii="Times New Roman" w:hAnsi="Times New Roman"/>
          <w:b/>
          <w:noProof/>
          <w:sz w:val="28"/>
        </w:rPr>
        <w:t xml:space="preserve"> &amp;</w:t>
      </w:r>
      <w:r>
        <w:rPr>
          <w:rFonts w:ascii="Times New Roman" w:hAnsi="Times New Roman"/>
          <w:b/>
          <w:noProof/>
          <w:sz w:val="28"/>
          <w:lang w:val="en-US"/>
        </w:rPr>
        <w:t>ch</w:t>
      </w:r>
      <w:r w:rsidRPr="005F207F">
        <w:rPr>
          <w:rFonts w:ascii="Times New Roman" w:hAnsi="Times New Roman"/>
          <w:b/>
          <w:noProof/>
          <w:sz w:val="28"/>
        </w:rPr>
        <w:t xml:space="preserve">); </w:t>
      </w:r>
      <w:r>
        <w:rPr>
          <w:rFonts w:ascii="Times New Roman" w:hAnsi="Times New Roman"/>
          <w:b/>
          <w:noProof/>
          <w:sz w:val="28"/>
          <w:lang w:val="en-US"/>
        </w:rPr>
        <w:t>ostream</w:t>
      </w:r>
      <w:r w:rsidRPr="005F207F">
        <w:rPr>
          <w:rFonts w:ascii="Times New Roman" w:hAnsi="Times New Roman"/>
          <w:b/>
          <w:noProof/>
          <w:sz w:val="28"/>
        </w:rPr>
        <w:t xml:space="preserve"> &amp;</w:t>
      </w:r>
      <w:r>
        <w:rPr>
          <w:rFonts w:ascii="Times New Roman" w:hAnsi="Times New Roman"/>
          <w:b/>
          <w:noProof/>
          <w:sz w:val="28"/>
          <w:lang w:val="en-US"/>
        </w:rPr>
        <w:t>put</w:t>
      </w:r>
      <w:r w:rsidRPr="005F207F">
        <w:rPr>
          <w:rFonts w:ascii="Times New Roman" w:hAnsi="Times New Roman"/>
          <w:b/>
          <w:noProof/>
          <w:sz w:val="28"/>
        </w:rPr>
        <w:t>(</w:t>
      </w:r>
      <w:r>
        <w:rPr>
          <w:rFonts w:ascii="Times New Roman" w:hAnsi="Times New Roman"/>
          <w:b/>
          <w:noProof/>
          <w:sz w:val="28"/>
          <w:lang w:val="en-US"/>
        </w:rPr>
        <w:t>char</w:t>
      </w:r>
      <w:r w:rsidRPr="005F207F">
        <w:rPr>
          <w:rFonts w:ascii="Times New Roman" w:hAnsi="Times New Roman"/>
          <w:b/>
          <w:noProof/>
          <w:sz w:val="28"/>
        </w:rPr>
        <w:t xml:space="preserve"> </w:t>
      </w:r>
      <w:r>
        <w:rPr>
          <w:rFonts w:ascii="Times New Roman" w:hAnsi="Times New Roman"/>
          <w:b/>
          <w:noProof/>
          <w:sz w:val="28"/>
          <w:lang w:val="en-US"/>
        </w:rPr>
        <w:t>ch</w:t>
      </w:r>
      <w:r w:rsidRPr="005F207F">
        <w:rPr>
          <w:rFonts w:ascii="Times New Roman" w:hAnsi="Times New Roman"/>
          <w:b/>
          <w:noProof/>
          <w:sz w:val="28"/>
        </w:rPr>
        <w:t>);</w:t>
      </w:r>
    </w:p>
    <w:p w:rsidR="005F207F" w:rsidRDefault="005F207F" w:rsidP="005F207F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Для записи и считывания блоков двоичных данных используются функции считывания-записи </w:t>
      </w:r>
      <w:r>
        <w:rPr>
          <w:rFonts w:ascii="Times New Roman" w:hAnsi="Times New Roman"/>
          <w:i/>
          <w:noProof/>
          <w:sz w:val="28"/>
        </w:rPr>
        <w:t>n</w:t>
      </w:r>
      <w:r>
        <w:rPr>
          <w:rFonts w:ascii="Times New Roman" w:hAnsi="Times New Roman"/>
          <w:noProof/>
          <w:sz w:val="28"/>
        </w:rPr>
        <w:t xml:space="preserve"> байт в буфер или из буфера:</w:t>
      </w:r>
    </w:p>
    <w:p w:rsidR="005F207F" w:rsidRDefault="005F207F" w:rsidP="005F207F">
      <w:pPr>
        <w:pStyle w:val="Ieia"/>
        <w:ind w:left="0" w:firstLine="720"/>
        <w:jc w:val="both"/>
        <w:rPr>
          <w:rFonts w:ascii="Times New Roman" w:hAnsi="Times New Roman"/>
          <w:b/>
          <w:noProof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val="en-US"/>
        </w:rPr>
        <w:t>istream &amp;read(unsigned char *buf, int n);</w:t>
      </w:r>
    </w:p>
    <w:p w:rsidR="005F207F" w:rsidRDefault="005F207F" w:rsidP="005F207F">
      <w:pPr>
        <w:pStyle w:val="Ieia"/>
        <w:ind w:left="0" w:firstLine="72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ostream &amp;write(const unsigned char *buf, int n);</w:t>
      </w:r>
    </w:p>
    <w:p w:rsidR="005F207F" w:rsidRDefault="005F207F" w:rsidP="005F207F">
      <w:pPr>
        <w:pStyle w:val="a5"/>
        <w:spacing w:before="120" w:after="120"/>
        <w:jc w:val="both"/>
      </w:pPr>
      <w:r>
        <w:rPr>
          <w:b w:val="0"/>
          <w:i/>
        </w:rPr>
        <w:t>Обработка исключительных ситуаций.</w:t>
      </w:r>
      <w:r>
        <w:t xml:space="preserve"> </w:t>
      </w:r>
      <w:r>
        <w:rPr>
          <w:b w:val="0"/>
        </w:rPr>
        <w:t>В программах на С++ следует использовать механизм обработки исключительных ситуаций. Опер</w:t>
      </w:r>
      <w:r>
        <w:rPr>
          <w:b w:val="0"/>
        </w:rPr>
        <w:t>а</w:t>
      </w:r>
      <w:r>
        <w:rPr>
          <w:b w:val="0"/>
        </w:rPr>
        <w:t>торы программы при обработке исключительных ситуаций распол</w:t>
      </w:r>
      <w:r>
        <w:rPr>
          <w:b w:val="0"/>
        </w:rPr>
        <w:t>а</w:t>
      </w:r>
      <w:r>
        <w:rPr>
          <w:b w:val="0"/>
        </w:rPr>
        <w:t xml:space="preserve">гаются в блоке </w:t>
      </w:r>
      <w:proofErr w:type="spellStart"/>
      <w:r>
        <w:rPr>
          <w:bCs w:val="0"/>
          <w:i/>
        </w:rPr>
        <w:t>try</w:t>
      </w:r>
      <w:proofErr w:type="spellEnd"/>
      <w:r>
        <w:rPr>
          <w:b w:val="0"/>
        </w:rPr>
        <w:t>. Перехватывается и обрабатывается исключител</w:t>
      </w:r>
      <w:r>
        <w:rPr>
          <w:b w:val="0"/>
        </w:rPr>
        <w:t>ь</w:t>
      </w:r>
      <w:r>
        <w:rPr>
          <w:b w:val="0"/>
        </w:rPr>
        <w:t xml:space="preserve">ная ситуация в блоке </w:t>
      </w:r>
      <w:proofErr w:type="spellStart"/>
      <w:r>
        <w:rPr>
          <w:bCs w:val="0"/>
          <w:i/>
        </w:rPr>
        <w:t>catch</w:t>
      </w:r>
      <w:proofErr w:type="spellEnd"/>
      <w:r>
        <w:rPr>
          <w:b w:val="0"/>
        </w:rPr>
        <w:t xml:space="preserve">. Форма операторов </w:t>
      </w:r>
      <w:proofErr w:type="spellStart"/>
      <w:r>
        <w:rPr>
          <w:bCs w:val="0"/>
          <w:i/>
        </w:rPr>
        <w:t>try-catch</w:t>
      </w:r>
      <w:proofErr w:type="spellEnd"/>
      <w:r>
        <w:rPr>
          <w:b w:val="0"/>
        </w:rPr>
        <w:t xml:space="preserve"> следующая: </w:t>
      </w:r>
    </w:p>
    <w:p w:rsidR="005F207F" w:rsidRDefault="005F207F" w:rsidP="005F207F">
      <w:pPr>
        <w:pStyle w:val="Ieia"/>
        <w:ind w:left="0" w:firstLine="720"/>
        <w:jc w:val="both"/>
        <w:rPr>
          <w:rFonts w:ascii="Times New Roman" w:hAnsi="Times New Roman"/>
          <w:b/>
          <w:noProof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val="en-US"/>
        </w:rPr>
        <w:t>try {/*</w:t>
      </w:r>
      <w:r>
        <w:rPr>
          <w:rFonts w:ascii="Times New Roman" w:hAnsi="Times New Roman"/>
          <w:b/>
          <w:noProof/>
          <w:sz w:val="28"/>
        </w:rPr>
        <w:t>блок</w:t>
      </w:r>
      <w:r>
        <w:rPr>
          <w:rFonts w:ascii="Times New Roman" w:hAnsi="Times New Roman"/>
          <w:b/>
          <w:noProof/>
          <w:sz w:val="28"/>
          <w:lang w:val="en-US"/>
        </w:rPr>
        <w:t xml:space="preserve"> try*/</w:t>
      </w:r>
      <w:r>
        <w:rPr>
          <w:rFonts w:ascii="Times New Roman" w:hAnsi="Times New Roman"/>
          <w:b/>
          <w:noProof/>
          <w:sz w:val="28"/>
          <w:lang w:val="en-US"/>
        </w:rPr>
        <w:tab/>
        <w:t>}</w:t>
      </w:r>
    </w:p>
    <w:p w:rsidR="005F207F" w:rsidRDefault="005F207F" w:rsidP="005F207F">
      <w:pPr>
        <w:pStyle w:val="Ieia"/>
        <w:ind w:left="0" w:firstLine="720"/>
        <w:jc w:val="both"/>
        <w:rPr>
          <w:rFonts w:ascii="Times New Roman" w:hAnsi="Times New Roman"/>
          <w:noProof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val="en-US"/>
        </w:rPr>
        <w:t>catch(type1 arg){/*</w:t>
      </w:r>
      <w:r>
        <w:rPr>
          <w:rFonts w:ascii="Times New Roman" w:hAnsi="Times New Roman"/>
          <w:b/>
          <w:noProof/>
          <w:sz w:val="28"/>
        </w:rPr>
        <w:t>блок</w:t>
      </w:r>
      <w:r>
        <w:rPr>
          <w:rFonts w:ascii="Times New Roman" w:hAnsi="Times New Roman"/>
          <w:b/>
          <w:noProof/>
          <w:sz w:val="28"/>
          <w:lang w:val="en-US"/>
        </w:rPr>
        <w:t xml:space="preserve"> catch*/}</w:t>
      </w:r>
      <w:r>
        <w:rPr>
          <w:rFonts w:ascii="Times New Roman" w:hAnsi="Times New Roman"/>
          <w:noProof/>
          <w:sz w:val="28"/>
          <w:lang w:val="en-US"/>
        </w:rPr>
        <w:t xml:space="preserve"> </w:t>
      </w:r>
    </w:p>
    <w:p w:rsidR="005F207F" w:rsidRDefault="005F207F" w:rsidP="005F207F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 блоком </w:t>
      </w:r>
      <w:proofErr w:type="spellStart"/>
      <w:r>
        <w:rPr>
          <w:rFonts w:ascii="Times New Roman" w:hAnsi="Times New Roman"/>
          <w:b/>
          <w:i/>
          <w:sz w:val="28"/>
        </w:rPr>
        <w:t>try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может</w:t>
      </w:r>
      <w:r>
        <w:rPr>
          <w:rFonts w:ascii="Times New Roman" w:hAnsi="Times New Roman"/>
          <w:b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связываться несколько блоков </w:t>
      </w:r>
      <w:proofErr w:type="spellStart"/>
      <w:r>
        <w:rPr>
          <w:rFonts w:ascii="Times New Roman" w:hAnsi="Times New Roman"/>
          <w:b/>
          <w:i/>
          <w:sz w:val="28"/>
        </w:rPr>
        <w:t>catch</w:t>
      </w:r>
      <w:proofErr w:type="spellEnd"/>
      <w:r>
        <w:rPr>
          <w:rFonts w:ascii="Times New Roman" w:hAnsi="Times New Roman"/>
          <w:sz w:val="28"/>
        </w:rPr>
        <w:t>. Выпо</w:t>
      </w:r>
      <w:r>
        <w:rPr>
          <w:rFonts w:ascii="Times New Roman" w:hAnsi="Times New Roman"/>
          <w:sz w:val="28"/>
        </w:rPr>
        <w:t>л</w:t>
      </w:r>
      <w:r>
        <w:rPr>
          <w:rFonts w:ascii="Times New Roman" w:hAnsi="Times New Roman"/>
          <w:sz w:val="28"/>
        </w:rPr>
        <w:t xml:space="preserve">няется тот блок </w:t>
      </w:r>
      <w:proofErr w:type="spellStart"/>
      <w:r>
        <w:rPr>
          <w:rFonts w:ascii="Times New Roman" w:hAnsi="Times New Roman"/>
          <w:b/>
          <w:i/>
          <w:sz w:val="28"/>
        </w:rPr>
        <w:t>catch</w:t>
      </w:r>
      <w:proofErr w:type="spellEnd"/>
      <w:r>
        <w:rPr>
          <w:rFonts w:ascii="Times New Roman" w:hAnsi="Times New Roman"/>
          <w:sz w:val="28"/>
        </w:rPr>
        <w:t>, для которого тип аргумента соответствует типу возникшей исключительной ситуации. При этом ее значение присва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вается аргументу </w:t>
      </w:r>
      <w:proofErr w:type="spellStart"/>
      <w:r>
        <w:rPr>
          <w:rFonts w:ascii="Times New Roman" w:hAnsi="Times New Roman"/>
          <w:b/>
          <w:i/>
          <w:sz w:val="28"/>
        </w:rPr>
        <w:t>catch</w:t>
      </w:r>
      <w:proofErr w:type="spellEnd"/>
      <w:r>
        <w:rPr>
          <w:rFonts w:ascii="Times New Roman" w:hAnsi="Times New Roman"/>
          <w:sz w:val="28"/>
        </w:rPr>
        <w:t xml:space="preserve">. Если ошибка имеет место внутри блока </w:t>
      </w:r>
      <w:proofErr w:type="spellStart"/>
      <w:r>
        <w:rPr>
          <w:rFonts w:ascii="Times New Roman" w:hAnsi="Times New Roman"/>
          <w:b/>
          <w:i/>
          <w:sz w:val="28"/>
        </w:rPr>
        <w:t>try</w:t>
      </w:r>
      <w:proofErr w:type="spellEnd"/>
      <w:r>
        <w:rPr>
          <w:rFonts w:ascii="Times New Roman" w:hAnsi="Times New Roman"/>
          <w:sz w:val="28"/>
        </w:rPr>
        <w:t xml:space="preserve">, она может генерироваться с помощью </w:t>
      </w:r>
      <w:proofErr w:type="spellStart"/>
      <w:r>
        <w:rPr>
          <w:rFonts w:ascii="Times New Roman" w:hAnsi="Times New Roman"/>
          <w:b/>
          <w:i/>
          <w:sz w:val="28"/>
        </w:rPr>
        <w:t>throw</w:t>
      </w:r>
      <w:proofErr w:type="spellEnd"/>
      <w:r>
        <w:rPr>
          <w:rFonts w:ascii="Times New Roman" w:hAnsi="Times New Roman"/>
          <w:sz w:val="28"/>
        </w:rPr>
        <w:t>, после</w:t>
      </w:r>
      <w:r>
        <w:rPr>
          <w:rFonts w:ascii="Times New Roman" w:hAnsi="Times New Roman"/>
          <w:noProof/>
          <w:sz w:val="28"/>
        </w:rPr>
        <w:t xml:space="preserve"> чего управление передано блоку </w:t>
      </w:r>
      <w:r>
        <w:rPr>
          <w:rFonts w:ascii="Times New Roman" w:hAnsi="Times New Roman"/>
          <w:b/>
          <w:i/>
          <w:noProof/>
          <w:sz w:val="28"/>
        </w:rPr>
        <w:t>catch.</w:t>
      </w:r>
      <w:r>
        <w:rPr>
          <w:rFonts w:ascii="Times New Roman" w:hAnsi="Times New Roman"/>
          <w:noProof/>
          <w:sz w:val="28"/>
        </w:rPr>
        <w:t xml:space="preserve"> В случае необходимости перехвата всех исключительных ситуаций независимо от типа используется </w:t>
      </w:r>
    </w:p>
    <w:p w:rsidR="005F207F" w:rsidRDefault="005F207F" w:rsidP="005F207F">
      <w:pPr>
        <w:pStyle w:val="Ieia"/>
        <w:ind w:left="0" w:firstLine="720"/>
        <w:jc w:val="both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catch(…)</w:t>
      </w:r>
    </w:p>
    <w:p w:rsidR="005F207F" w:rsidRDefault="005F207F" w:rsidP="005F207F">
      <w:pPr>
        <w:pStyle w:val="Ieia"/>
        <w:ind w:left="0" w:firstLine="720"/>
        <w:jc w:val="both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{/*тело*/}</w:t>
      </w:r>
    </w:p>
    <w:p w:rsidR="005F207F" w:rsidRDefault="005F207F" w:rsidP="005F207F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Для функций, вызываемых из блока </w:t>
      </w:r>
      <w:r>
        <w:rPr>
          <w:rFonts w:ascii="Times New Roman" w:hAnsi="Times New Roman"/>
          <w:b/>
          <w:i/>
          <w:noProof/>
          <w:sz w:val="28"/>
        </w:rPr>
        <w:t>try</w:t>
      </w:r>
      <w:r>
        <w:rPr>
          <w:rFonts w:ascii="Times New Roman" w:hAnsi="Times New Roman"/>
          <w:bCs/>
          <w:iCs/>
          <w:noProof/>
          <w:sz w:val="28"/>
        </w:rPr>
        <w:t>,</w:t>
      </w:r>
      <w:r>
        <w:rPr>
          <w:rFonts w:ascii="Times New Roman" w:hAnsi="Times New Roman"/>
          <w:noProof/>
          <w:sz w:val="28"/>
        </w:rPr>
        <w:t xml:space="preserve"> можно указать число типов исключительных ситуаций, которые будет генерировать функция: </w:t>
      </w:r>
    </w:p>
    <w:p w:rsidR="005F207F" w:rsidRDefault="005F207F" w:rsidP="005F207F">
      <w:pPr>
        <w:pStyle w:val="Ieia"/>
        <w:ind w:left="0" w:firstLine="720"/>
        <w:jc w:val="both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тип имя (список аргументов) throw(список типов)</w:t>
      </w:r>
    </w:p>
    <w:p w:rsidR="005F207F" w:rsidRDefault="005F207F" w:rsidP="005F207F">
      <w:pPr>
        <w:pStyle w:val="Ieia"/>
        <w:ind w:left="0" w:firstLine="720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{/*тело*/</w:t>
      </w:r>
      <w:r>
        <w:rPr>
          <w:rFonts w:ascii="Times New Roman" w:hAnsi="Times New Roman"/>
          <w:noProof/>
          <w:sz w:val="28"/>
        </w:rPr>
        <w:t>}</w:t>
      </w:r>
    </w:p>
    <w:p w:rsidR="005F207F" w:rsidRDefault="005F207F" w:rsidP="005F207F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b/>
          <w:bCs/>
          <w:noProof/>
          <w:sz w:val="28"/>
        </w:rPr>
        <w:t xml:space="preserve">Пример. </w:t>
      </w:r>
      <w:r>
        <w:rPr>
          <w:rFonts w:ascii="Times New Roman" w:hAnsi="Times New Roman"/>
          <w:noProof/>
          <w:sz w:val="28"/>
        </w:rPr>
        <w:t>Из текстового потока ввести информацию о студентах и записать ее в виде дерева. Отсортировать или по фамилии, или по баллу (вывести тех студентов, у которых балл выше среднего). Использовать потоки ввода-вывода и шаблоны.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#</w:t>
      </w:r>
      <w:r>
        <w:rPr>
          <w:rFonts w:ascii="Times New Roman" w:hAnsi="Times New Roman"/>
          <w:noProof/>
          <w:sz w:val="24"/>
          <w:szCs w:val="24"/>
          <w:lang w:val="en-US"/>
        </w:rPr>
        <w:t>include</w:t>
      </w:r>
      <w:r>
        <w:rPr>
          <w:rFonts w:ascii="Times New Roman" w:hAnsi="Times New Roman"/>
          <w:noProof/>
          <w:sz w:val="24"/>
          <w:szCs w:val="24"/>
        </w:rPr>
        <w:t xml:space="preserve"> &lt;</w:t>
      </w:r>
      <w:r>
        <w:rPr>
          <w:rFonts w:ascii="Times New Roman" w:hAnsi="Times New Roman"/>
          <w:noProof/>
          <w:sz w:val="24"/>
          <w:szCs w:val="24"/>
          <w:lang w:val="en-US"/>
        </w:rPr>
        <w:t>iostream</w:t>
      </w:r>
      <w:r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h</w:t>
      </w:r>
      <w:r>
        <w:rPr>
          <w:rFonts w:ascii="Times New Roman" w:hAnsi="Times New Roman"/>
          <w:noProof/>
          <w:sz w:val="24"/>
          <w:szCs w:val="24"/>
        </w:rPr>
        <w:t>&gt;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#</w:t>
      </w:r>
      <w:r>
        <w:rPr>
          <w:rFonts w:ascii="Times New Roman" w:hAnsi="Times New Roman"/>
          <w:noProof/>
          <w:sz w:val="24"/>
          <w:szCs w:val="24"/>
          <w:lang w:val="en-US"/>
        </w:rPr>
        <w:t>include</w:t>
      </w:r>
      <w:r>
        <w:rPr>
          <w:rFonts w:ascii="Times New Roman" w:hAnsi="Times New Roman"/>
          <w:noProof/>
          <w:sz w:val="24"/>
          <w:szCs w:val="24"/>
        </w:rPr>
        <w:t xml:space="preserve"> &lt;</w:t>
      </w:r>
      <w:r>
        <w:rPr>
          <w:rFonts w:ascii="Times New Roman" w:hAnsi="Times New Roman"/>
          <w:noProof/>
          <w:sz w:val="24"/>
          <w:szCs w:val="24"/>
          <w:lang w:val="en-US"/>
        </w:rPr>
        <w:t>conio</w:t>
      </w:r>
      <w:r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h</w:t>
      </w:r>
      <w:r>
        <w:rPr>
          <w:rFonts w:ascii="Times New Roman" w:hAnsi="Times New Roman"/>
          <w:noProof/>
          <w:sz w:val="24"/>
          <w:szCs w:val="24"/>
        </w:rPr>
        <w:t>&gt;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#include &lt;fstream.h&gt;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struct Student{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int num;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char surname[10];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int group;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int balls;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friend ostream &amp;operator&lt;&lt; (ostream &amp;stream, Student stud){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stream &lt;&lt; " " &lt;&lt; stud.num &lt;&lt; " " &lt;&lt; stud.surname &lt;&lt; " " &lt;&lt; stud.group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&lt;&lt; " " &lt;&lt; stud.balls;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return stream;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friend istream &amp;operator&gt;&gt; (istream &amp;stream, Student &amp;stud){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stream &gt;&gt; stud.num &gt;&gt; stud.surname &gt;&gt; stud.group &gt;&gt; stud.balls;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return stream;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};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struct node{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Student info;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node *nextl, *nextr;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node (){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info.num = info.group = info.balls=0;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nextl = nextr = 0;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node (Student newinfo){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info = newinfo;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nextl = nextr = 0;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t xml:space="preserve">        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};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template &lt;class T, class T1&gt; class tree{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public: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T *root;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tree() { root = 0; }</w:t>
      </w:r>
    </w:p>
    <w:p w:rsidR="005F207F" w:rsidRP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de-DE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</w:t>
      </w:r>
      <w:r w:rsidRPr="005F207F">
        <w:rPr>
          <w:rFonts w:ascii="Times New Roman" w:hAnsi="Times New Roman"/>
          <w:noProof/>
          <w:sz w:val="24"/>
          <w:szCs w:val="24"/>
          <w:lang w:val="de-DE"/>
        </w:rPr>
        <w:t>void push (T *&amp; wer, T1 dat, int n){</w:t>
      </w:r>
    </w:p>
    <w:p w:rsidR="005F207F" w:rsidRP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de-DE"/>
        </w:rPr>
      </w:pPr>
      <w:r w:rsidRPr="005F207F">
        <w:rPr>
          <w:rFonts w:ascii="Times New Roman" w:hAnsi="Times New Roman"/>
          <w:noProof/>
          <w:sz w:val="24"/>
          <w:szCs w:val="24"/>
          <w:lang w:val="de-DE"/>
        </w:rPr>
        <w:t xml:space="preserve">                if (wer == 0){</w:t>
      </w:r>
    </w:p>
    <w:p w:rsidR="005F207F" w:rsidRP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de-DE"/>
        </w:rPr>
      </w:pPr>
      <w:r w:rsidRPr="005F207F">
        <w:rPr>
          <w:rFonts w:ascii="Times New Roman" w:hAnsi="Times New Roman"/>
          <w:noProof/>
          <w:sz w:val="24"/>
          <w:szCs w:val="24"/>
          <w:lang w:val="de-DE"/>
        </w:rPr>
        <w:t xml:space="preserve">                       try{</w:t>
      </w:r>
    </w:p>
    <w:p w:rsidR="005F207F" w:rsidRP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de-DE"/>
        </w:rPr>
      </w:pPr>
      <w:r w:rsidRPr="005F207F">
        <w:rPr>
          <w:rFonts w:ascii="Times New Roman" w:hAnsi="Times New Roman"/>
          <w:noProof/>
          <w:sz w:val="24"/>
          <w:szCs w:val="24"/>
          <w:lang w:val="de-DE"/>
        </w:rPr>
        <w:t xml:space="preserve">                        wer = new T;</w:t>
      </w:r>
    </w:p>
    <w:p w:rsidR="005F207F" w:rsidRP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de-DE"/>
        </w:rPr>
      </w:pPr>
      <w:r w:rsidRPr="005F207F">
        <w:rPr>
          <w:rFonts w:ascii="Times New Roman" w:hAnsi="Times New Roman"/>
          <w:noProof/>
          <w:sz w:val="24"/>
          <w:szCs w:val="24"/>
          <w:lang w:val="de-DE"/>
        </w:rPr>
        <w:t xml:space="preserve">                         if(!wer) throw 1;</w:t>
      </w:r>
    </w:p>
    <w:p w:rsidR="005F207F" w:rsidRP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de-DE"/>
        </w:rPr>
      </w:pPr>
      <w:r w:rsidRPr="005F207F">
        <w:rPr>
          <w:rFonts w:ascii="Times New Roman" w:hAnsi="Times New Roman"/>
          <w:noProof/>
          <w:sz w:val="24"/>
          <w:szCs w:val="24"/>
          <w:lang w:val="de-DE"/>
        </w:rPr>
        <w:t xml:space="preserve">                        wer-&gt;nextl = 0; wer-&gt;nextr = 0; wer-&gt;info = dat;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5F207F">
        <w:rPr>
          <w:rFonts w:ascii="Times New Roman" w:hAnsi="Times New Roman"/>
          <w:noProof/>
          <w:sz w:val="24"/>
          <w:szCs w:val="24"/>
          <w:lang w:val="de-DE"/>
        </w:rPr>
        <w:t xml:space="preserve">                            </w:t>
      </w:r>
      <w:r>
        <w:rPr>
          <w:rFonts w:ascii="Times New Roman" w:hAnsi="Times New Roman"/>
          <w:noProof/>
          <w:sz w:val="24"/>
          <w:szCs w:val="24"/>
          <w:lang w:val="en-US"/>
        </w:rPr>
        <w:t>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catch (int mthrow) {cout&lt;&lt;”No memory!”&lt;&lt;endl;return;}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else if (n == 1)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if (strcmp(dat.surname,wer-&gt;info.surname) &lt; 0) push (wer-&gt;nextl, dat, 1);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else push (wer-&gt;nextr, dat, 1);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else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if (dat.balls &gt; wer-&gt;info.balls) push (wer-&gt;nextl, dat, 2);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else push (wer-&gt;nextr, dat, 2);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void insert (T1 dat, int n){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if (root == 0) root = new T(dat); else push (root, dat, n);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void look (ostream &amp;stream, T *&amp;wer){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if (wer != 0){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look (stream, wer-&gt;nextl);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stream &lt;&lt; " " &lt;&lt; wer-&gt;info &lt;&lt; endl;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look (stream, wer-&gt;nextr);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friend ostream &amp;operator&lt;&lt; (ostream &amp;stream, tree ob)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{ ob.look (stream, ob.root); return stream; 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};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void main(){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int m;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do{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cout &lt;&lt; "1. Sort with names\n";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cout &lt;&lt; "2. Sort with balls\n";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cout &lt;&lt; "3. Exit\n";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cin &gt;&gt; m;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switch (m){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case 1: {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tree&lt;node, Student&gt; q;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node *n;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ifstream infile("stud.txt");                 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while(!infile.eof()){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t xml:space="preserve">                                Student c;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 infile &gt;&gt; c;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 q.insert(c, 1);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infile.close();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cout&lt;&lt;q;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break;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case 2: {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tree&lt;node, Student&gt; q;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node *n;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ifstream infile("stud.txt");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Student *c;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c = new Student;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int i = 1;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float s = 0;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while(!infile.eof()){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 infile &gt;&gt; c[i];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 s+=c[i].balls;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 i++;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for (int j=1; j&lt;=i; j++)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if (c[j].balls &gt; s/i)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              q.insert(c[j], 2);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infile.close();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cprintf("  Miide ball is %1.3f",s/i);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cout&lt;&lt;'\n' &lt;&lt; q;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 break;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         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case 3: {return;}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default: {cout&lt;&lt;"Error! Try again\n"; break;}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getch();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        clrscr</w:t>
      </w:r>
      <w:r>
        <w:rPr>
          <w:rFonts w:ascii="Times New Roman" w:hAnsi="Times New Roman"/>
          <w:noProof/>
          <w:sz w:val="24"/>
          <w:szCs w:val="24"/>
        </w:rPr>
        <w:t>();  }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</w:t>
      </w:r>
      <w:r>
        <w:rPr>
          <w:rFonts w:ascii="Times New Roman" w:hAnsi="Times New Roman"/>
          <w:noProof/>
          <w:sz w:val="24"/>
          <w:szCs w:val="24"/>
          <w:lang w:val="en-US"/>
        </w:rPr>
        <w:t>while</w:t>
      </w:r>
      <w:r>
        <w:rPr>
          <w:rFonts w:ascii="Times New Roman" w:hAnsi="Times New Roman"/>
          <w:noProof/>
          <w:sz w:val="24"/>
          <w:szCs w:val="24"/>
        </w:rPr>
        <w:t>(</w:t>
      </w:r>
      <w:r>
        <w:rPr>
          <w:rFonts w:ascii="Times New Roman" w:hAnsi="Times New Roman"/>
          <w:noProof/>
          <w:sz w:val="24"/>
          <w:szCs w:val="24"/>
          <w:lang w:val="en-US"/>
        </w:rPr>
        <w:t>m</w:t>
      </w:r>
      <w:r>
        <w:rPr>
          <w:rFonts w:ascii="Times New Roman" w:hAnsi="Times New Roman"/>
          <w:noProof/>
          <w:sz w:val="24"/>
          <w:szCs w:val="24"/>
        </w:rPr>
        <w:t xml:space="preserve"> != 3);</w:t>
      </w:r>
    </w:p>
    <w:p w:rsidR="005F207F" w:rsidRDefault="005F207F" w:rsidP="005F207F">
      <w:pPr>
        <w:pStyle w:val="Ieia"/>
        <w:ind w:firstLine="72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return;}</w:t>
      </w:r>
    </w:p>
    <w:p w:rsidR="005F207F" w:rsidRDefault="005F207F" w:rsidP="005F207F">
      <w:pPr>
        <w:pStyle w:val="a5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Задания для самостоятельного решения</w:t>
      </w:r>
    </w:p>
    <w:p w:rsidR="005F207F" w:rsidRDefault="005F207F" w:rsidP="005F207F">
      <w:pPr>
        <w:pStyle w:val="a3"/>
        <w:ind w:firstLine="426"/>
        <w:rPr>
          <w:sz w:val="28"/>
        </w:rPr>
      </w:pPr>
      <w:r>
        <w:rPr>
          <w:sz w:val="28"/>
        </w:rPr>
        <w:t>При выполнении приводимых ниже заданий можно использовать классы, разработанные в лабораторных работах № 1–3. Осуществлять контроль состояния потоков. В случае возникновения ошибок потоков генерировать и обрабатывать исключительные ситуации. Для соотве</w:t>
      </w:r>
      <w:r>
        <w:rPr>
          <w:sz w:val="28"/>
        </w:rPr>
        <w:t>т</w:t>
      </w:r>
      <w:r>
        <w:rPr>
          <w:sz w:val="28"/>
        </w:rPr>
        <w:t>ствующих классов перегрузить операции вставки в поток и извлеч</w:t>
      </w:r>
      <w:r>
        <w:rPr>
          <w:sz w:val="28"/>
        </w:rPr>
        <w:t>е</w:t>
      </w:r>
      <w:r>
        <w:rPr>
          <w:sz w:val="28"/>
        </w:rPr>
        <w:t>ния из потока. При динамическом выделении памяти предусмотреть обр</w:t>
      </w:r>
      <w:r>
        <w:rPr>
          <w:sz w:val="28"/>
        </w:rPr>
        <w:t>а</w:t>
      </w:r>
      <w:r>
        <w:rPr>
          <w:sz w:val="28"/>
        </w:rPr>
        <w:t>ботку исключения, возникающего при нехватке памяти.</w:t>
      </w:r>
    </w:p>
    <w:p w:rsidR="005F207F" w:rsidRDefault="005F207F" w:rsidP="005F207F">
      <w:pPr>
        <w:pStyle w:val="a3"/>
        <w:ind w:firstLine="426"/>
        <w:jc w:val="center"/>
        <w:rPr>
          <w:sz w:val="28"/>
        </w:rPr>
      </w:pPr>
      <w:r>
        <w:rPr>
          <w:sz w:val="28"/>
          <w:lang w:val="en-US"/>
        </w:rPr>
        <w:t>I</w:t>
      </w:r>
    </w:p>
    <w:p w:rsidR="005F207F" w:rsidRPr="005F207F" w:rsidRDefault="005F207F" w:rsidP="005F207F">
      <w:pPr>
        <w:pStyle w:val="a3"/>
        <w:rPr>
          <w:sz w:val="28"/>
        </w:rPr>
      </w:pPr>
      <w:r>
        <w:rPr>
          <w:sz w:val="28"/>
        </w:rPr>
        <w:lastRenderedPageBreak/>
        <w:t xml:space="preserve">а) Для класса </w:t>
      </w:r>
      <w:r>
        <w:rPr>
          <w:b/>
          <w:sz w:val="28"/>
          <w:lang w:val="en-US"/>
        </w:rPr>
        <w:t>Student</w:t>
      </w:r>
      <w:r>
        <w:rPr>
          <w:sz w:val="28"/>
        </w:rPr>
        <w:t xml:space="preserve"> (лаб. работа № 1) предусмотреть ввод данных из файла. Полученные при выполнении лаб. работы № 1 сп</w:t>
      </w:r>
      <w:r>
        <w:rPr>
          <w:sz w:val="28"/>
        </w:rPr>
        <w:t>и</w:t>
      </w:r>
      <w:r>
        <w:rPr>
          <w:sz w:val="28"/>
        </w:rPr>
        <w:t>ски студе</w:t>
      </w:r>
      <w:r>
        <w:rPr>
          <w:sz w:val="28"/>
        </w:rPr>
        <w:t>н</w:t>
      </w:r>
      <w:r>
        <w:rPr>
          <w:sz w:val="28"/>
        </w:rPr>
        <w:t>тов вывести в файл.</w:t>
      </w:r>
    </w:p>
    <w:p w:rsidR="005F207F" w:rsidRDefault="005F207F" w:rsidP="005F207F">
      <w:pPr>
        <w:pStyle w:val="a3"/>
        <w:rPr>
          <w:sz w:val="28"/>
        </w:rPr>
      </w:pPr>
      <w:r>
        <w:rPr>
          <w:sz w:val="28"/>
        </w:rPr>
        <w:t>То же задание для классов:</w:t>
      </w:r>
    </w:p>
    <w:p w:rsidR="005F207F" w:rsidRDefault="005F207F" w:rsidP="005F207F">
      <w:pPr>
        <w:pStyle w:val="a3"/>
        <w:tabs>
          <w:tab w:val="num" w:pos="426"/>
        </w:tabs>
        <w:rPr>
          <w:sz w:val="28"/>
        </w:rPr>
      </w:pPr>
      <w:r>
        <w:rPr>
          <w:sz w:val="28"/>
        </w:rPr>
        <w:t xml:space="preserve">б) </w:t>
      </w:r>
      <w:proofErr w:type="spellStart"/>
      <w:r>
        <w:rPr>
          <w:b/>
          <w:sz w:val="28"/>
          <w:lang w:val="en-US"/>
        </w:rPr>
        <w:t>Abiturient</w:t>
      </w:r>
      <w:proofErr w:type="spellEnd"/>
      <w:r>
        <w:rPr>
          <w:sz w:val="28"/>
        </w:rPr>
        <w:t xml:space="preserve"> (лаб. работа №1);</w:t>
      </w:r>
    </w:p>
    <w:p w:rsidR="005F207F" w:rsidRDefault="005F207F" w:rsidP="005F207F">
      <w:pPr>
        <w:pStyle w:val="a3"/>
        <w:tabs>
          <w:tab w:val="num" w:pos="426"/>
        </w:tabs>
        <w:rPr>
          <w:sz w:val="28"/>
        </w:rPr>
      </w:pPr>
      <w:r>
        <w:rPr>
          <w:sz w:val="28"/>
        </w:rPr>
        <w:t xml:space="preserve">в) </w:t>
      </w:r>
      <w:r>
        <w:rPr>
          <w:b/>
          <w:sz w:val="28"/>
          <w:lang w:val="en-US"/>
        </w:rPr>
        <w:t>Aeroflot</w:t>
      </w:r>
      <w:r>
        <w:rPr>
          <w:sz w:val="28"/>
        </w:rPr>
        <w:t xml:space="preserve"> (лаб. работа </w:t>
      </w:r>
      <w:proofErr w:type="gramStart"/>
      <w:r>
        <w:rPr>
          <w:sz w:val="28"/>
        </w:rPr>
        <w:t>№  1</w:t>
      </w:r>
      <w:proofErr w:type="gramEnd"/>
      <w:r>
        <w:rPr>
          <w:sz w:val="28"/>
        </w:rPr>
        <w:t>);</w:t>
      </w:r>
    </w:p>
    <w:p w:rsidR="005F207F" w:rsidRDefault="005F207F" w:rsidP="005F207F">
      <w:pPr>
        <w:pStyle w:val="a3"/>
        <w:tabs>
          <w:tab w:val="num" w:pos="426"/>
        </w:tabs>
        <w:rPr>
          <w:sz w:val="28"/>
        </w:rPr>
      </w:pPr>
      <w:r>
        <w:rPr>
          <w:sz w:val="28"/>
        </w:rPr>
        <w:t xml:space="preserve">г) </w:t>
      </w:r>
      <w:r>
        <w:rPr>
          <w:b/>
          <w:sz w:val="28"/>
          <w:lang w:val="en-US"/>
        </w:rPr>
        <w:t>Worker</w:t>
      </w:r>
      <w:r>
        <w:rPr>
          <w:sz w:val="28"/>
        </w:rPr>
        <w:t xml:space="preserve"> (лаб. работа № 1);</w:t>
      </w:r>
    </w:p>
    <w:p w:rsidR="005F207F" w:rsidRDefault="005F207F" w:rsidP="005F207F">
      <w:pPr>
        <w:pStyle w:val="a3"/>
        <w:tabs>
          <w:tab w:val="num" w:pos="426"/>
        </w:tabs>
        <w:rPr>
          <w:sz w:val="28"/>
        </w:rPr>
      </w:pPr>
      <w:r>
        <w:rPr>
          <w:bCs/>
          <w:sz w:val="28"/>
        </w:rPr>
        <w:t>д)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Train</w:t>
      </w:r>
      <w:r>
        <w:rPr>
          <w:b/>
          <w:sz w:val="28"/>
        </w:rPr>
        <w:t xml:space="preserve"> </w:t>
      </w:r>
      <w:r>
        <w:rPr>
          <w:sz w:val="28"/>
        </w:rPr>
        <w:t>(лаб. работа № 1);</w:t>
      </w:r>
    </w:p>
    <w:p w:rsidR="005F207F" w:rsidRDefault="005F207F" w:rsidP="005F207F">
      <w:pPr>
        <w:pStyle w:val="a3"/>
        <w:tabs>
          <w:tab w:val="num" w:pos="426"/>
        </w:tabs>
        <w:rPr>
          <w:sz w:val="28"/>
        </w:rPr>
      </w:pPr>
      <w:r>
        <w:rPr>
          <w:bCs/>
          <w:sz w:val="28"/>
        </w:rPr>
        <w:t>е)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Product</w:t>
      </w:r>
      <w:r>
        <w:rPr>
          <w:sz w:val="28"/>
        </w:rPr>
        <w:t xml:space="preserve"> (лаб. работа № 1);</w:t>
      </w:r>
    </w:p>
    <w:p w:rsidR="005F207F" w:rsidRDefault="005F207F" w:rsidP="005F207F">
      <w:pPr>
        <w:pStyle w:val="a3"/>
        <w:tabs>
          <w:tab w:val="num" w:pos="426"/>
        </w:tabs>
        <w:rPr>
          <w:sz w:val="28"/>
        </w:rPr>
      </w:pPr>
      <w:r>
        <w:rPr>
          <w:bCs/>
          <w:sz w:val="28"/>
        </w:rPr>
        <w:t>ж)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Patient</w:t>
      </w:r>
      <w:r>
        <w:rPr>
          <w:b/>
          <w:sz w:val="28"/>
        </w:rPr>
        <w:t xml:space="preserve"> </w:t>
      </w:r>
      <w:r>
        <w:rPr>
          <w:sz w:val="28"/>
        </w:rPr>
        <w:t>(лаб. работа № 1);</w:t>
      </w:r>
    </w:p>
    <w:p w:rsidR="005F207F" w:rsidRDefault="005F207F" w:rsidP="005F207F">
      <w:pPr>
        <w:pStyle w:val="a3"/>
        <w:tabs>
          <w:tab w:val="num" w:pos="426"/>
        </w:tabs>
        <w:rPr>
          <w:sz w:val="28"/>
        </w:rPr>
      </w:pPr>
      <w:r>
        <w:rPr>
          <w:bCs/>
          <w:sz w:val="28"/>
        </w:rPr>
        <w:t xml:space="preserve">з) </w:t>
      </w:r>
      <w:r>
        <w:rPr>
          <w:b/>
          <w:sz w:val="28"/>
          <w:lang w:val="en-US"/>
        </w:rPr>
        <w:t>Bus</w:t>
      </w:r>
      <w:r>
        <w:rPr>
          <w:b/>
          <w:sz w:val="28"/>
        </w:rPr>
        <w:t xml:space="preserve"> </w:t>
      </w:r>
      <w:r>
        <w:rPr>
          <w:sz w:val="28"/>
        </w:rPr>
        <w:t>(лаб. работа № 1);</w:t>
      </w:r>
    </w:p>
    <w:p w:rsidR="005F207F" w:rsidRDefault="005F207F" w:rsidP="005F207F">
      <w:pPr>
        <w:pStyle w:val="a3"/>
        <w:tabs>
          <w:tab w:val="num" w:pos="426"/>
        </w:tabs>
        <w:rPr>
          <w:sz w:val="28"/>
        </w:rPr>
      </w:pPr>
      <w:r>
        <w:rPr>
          <w:bCs/>
          <w:sz w:val="28"/>
        </w:rPr>
        <w:t xml:space="preserve">и) </w:t>
      </w:r>
      <w:r>
        <w:rPr>
          <w:b/>
          <w:sz w:val="28"/>
          <w:lang w:val="en-US"/>
        </w:rPr>
        <w:t>Customer</w:t>
      </w:r>
      <w:r>
        <w:rPr>
          <w:sz w:val="28"/>
        </w:rPr>
        <w:t xml:space="preserve"> (лаб. работа № 1);</w:t>
      </w:r>
    </w:p>
    <w:p w:rsidR="005F207F" w:rsidRDefault="005F207F" w:rsidP="005F207F">
      <w:pPr>
        <w:pStyle w:val="a3"/>
        <w:tabs>
          <w:tab w:val="num" w:pos="426"/>
        </w:tabs>
        <w:rPr>
          <w:sz w:val="28"/>
        </w:rPr>
      </w:pPr>
      <w:r>
        <w:rPr>
          <w:bCs/>
          <w:sz w:val="28"/>
        </w:rPr>
        <w:t xml:space="preserve">к) </w:t>
      </w:r>
      <w:r>
        <w:rPr>
          <w:b/>
          <w:sz w:val="28"/>
          <w:lang w:val="en-US"/>
        </w:rPr>
        <w:t>File</w:t>
      </w:r>
      <w:r>
        <w:rPr>
          <w:sz w:val="28"/>
        </w:rPr>
        <w:t xml:space="preserve"> (лаб. работа № 1);</w:t>
      </w:r>
    </w:p>
    <w:p w:rsidR="005F207F" w:rsidRDefault="005F207F" w:rsidP="005F207F">
      <w:pPr>
        <w:pStyle w:val="a3"/>
        <w:tabs>
          <w:tab w:val="num" w:pos="426"/>
        </w:tabs>
        <w:rPr>
          <w:sz w:val="28"/>
        </w:rPr>
      </w:pPr>
      <w:r>
        <w:rPr>
          <w:bCs/>
          <w:sz w:val="28"/>
        </w:rPr>
        <w:t xml:space="preserve">л) </w:t>
      </w:r>
      <w:r>
        <w:rPr>
          <w:b/>
          <w:sz w:val="28"/>
          <w:lang w:val="en-US"/>
        </w:rPr>
        <w:t>Word</w:t>
      </w:r>
      <w:r>
        <w:rPr>
          <w:sz w:val="28"/>
        </w:rPr>
        <w:t xml:space="preserve"> (лаб. работа № 1);</w:t>
      </w:r>
    </w:p>
    <w:p w:rsidR="005F207F" w:rsidRDefault="005F207F" w:rsidP="005F207F">
      <w:pPr>
        <w:pStyle w:val="a3"/>
        <w:tabs>
          <w:tab w:val="num" w:pos="426"/>
        </w:tabs>
        <w:rPr>
          <w:sz w:val="28"/>
        </w:rPr>
      </w:pPr>
      <w:r>
        <w:rPr>
          <w:bCs/>
          <w:sz w:val="28"/>
        </w:rPr>
        <w:t xml:space="preserve">м) </w:t>
      </w:r>
      <w:r>
        <w:rPr>
          <w:b/>
          <w:sz w:val="28"/>
          <w:lang w:val="en-US"/>
        </w:rPr>
        <w:t>House</w:t>
      </w:r>
      <w:r>
        <w:rPr>
          <w:sz w:val="28"/>
        </w:rPr>
        <w:t xml:space="preserve"> (лаб. работа № 1);</w:t>
      </w:r>
    </w:p>
    <w:p w:rsidR="005F207F" w:rsidRDefault="005F207F" w:rsidP="005F207F">
      <w:pPr>
        <w:pStyle w:val="a3"/>
        <w:tabs>
          <w:tab w:val="num" w:pos="426"/>
        </w:tabs>
        <w:rPr>
          <w:sz w:val="28"/>
        </w:rPr>
      </w:pPr>
      <w:r>
        <w:rPr>
          <w:bCs/>
          <w:sz w:val="28"/>
        </w:rPr>
        <w:t xml:space="preserve">н) </w:t>
      </w:r>
      <w:r>
        <w:rPr>
          <w:b/>
          <w:sz w:val="28"/>
          <w:lang w:val="en-US"/>
        </w:rPr>
        <w:t>Phone</w:t>
      </w:r>
      <w:r>
        <w:rPr>
          <w:sz w:val="28"/>
        </w:rPr>
        <w:t xml:space="preserve"> (лаб. работа № 1);</w:t>
      </w:r>
    </w:p>
    <w:p w:rsidR="005F207F" w:rsidRDefault="005F207F" w:rsidP="005F207F">
      <w:pPr>
        <w:pStyle w:val="a3"/>
        <w:tabs>
          <w:tab w:val="num" w:pos="426"/>
        </w:tabs>
        <w:rPr>
          <w:sz w:val="28"/>
        </w:rPr>
      </w:pPr>
      <w:r>
        <w:rPr>
          <w:bCs/>
          <w:sz w:val="28"/>
        </w:rPr>
        <w:t xml:space="preserve">о) </w:t>
      </w:r>
      <w:r>
        <w:rPr>
          <w:b/>
          <w:sz w:val="28"/>
          <w:lang w:val="en-US"/>
        </w:rPr>
        <w:t>Person</w:t>
      </w:r>
      <w:r>
        <w:rPr>
          <w:sz w:val="28"/>
        </w:rPr>
        <w:t xml:space="preserve"> (лаб. работа № 1).</w:t>
      </w:r>
    </w:p>
    <w:p w:rsidR="005F207F" w:rsidRDefault="005F207F" w:rsidP="005F207F">
      <w:pPr>
        <w:pStyle w:val="a3"/>
        <w:tabs>
          <w:tab w:val="num" w:pos="426"/>
        </w:tabs>
        <w:jc w:val="center"/>
        <w:rPr>
          <w:sz w:val="28"/>
        </w:rPr>
      </w:pPr>
      <w:r>
        <w:rPr>
          <w:sz w:val="28"/>
          <w:lang w:val="en-US"/>
        </w:rPr>
        <w:t>II</w:t>
      </w:r>
    </w:p>
    <w:p w:rsidR="005F207F" w:rsidRDefault="005F207F" w:rsidP="005F207F">
      <w:pPr>
        <w:pStyle w:val="a3"/>
        <w:rPr>
          <w:sz w:val="28"/>
        </w:rPr>
      </w:pPr>
      <w:r>
        <w:rPr>
          <w:sz w:val="28"/>
        </w:rPr>
        <w:t xml:space="preserve">а) При выполнении задания № 1 лаб. работы № 2 (класс </w:t>
      </w:r>
      <w:r>
        <w:rPr>
          <w:b/>
          <w:sz w:val="28"/>
          <w:lang w:val="en-US"/>
        </w:rPr>
        <w:t>Com</w:t>
      </w:r>
      <w:r>
        <w:rPr>
          <w:b/>
          <w:sz w:val="28"/>
        </w:rPr>
        <w:softHyphen/>
      </w:r>
      <w:proofErr w:type="spellStart"/>
      <w:r>
        <w:rPr>
          <w:b/>
          <w:sz w:val="28"/>
          <w:lang w:val="en-US"/>
        </w:rPr>
        <w:t>plex</w:t>
      </w:r>
      <w:proofErr w:type="spellEnd"/>
      <w:r>
        <w:rPr>
          <w:sz w:val="28"/>
        </w:rPr>
        <w:t>) предусмотреть формирование массива объектов путем считыв</w:t>
      </w:r>
      <w:r>
        <w:rPr>
          <w:sz w:val="28"/>
        </w:rPr>
        <w:t>а</w:t>
      </w:r>
      <w:r>
        <w:rPr>
          <w:sz w:val="28"/>
        </w:rPr>
        <w:t>ния комплексных чисел из файла. Результат также в</w:t>
      </w:r>
      <w:r>
        <w:rPr>
          <w:sz w:val="28"/>
        </w:rPr>
        <w:t>ы</w:t>
      </w:r>
      <w:r>
        <w:rPr>
          <w:sz w:val="28"/>
        </w:rPr>
        <w:t>вести в файл.</w:t>
      </w:r>
    </w:p>
    <w:p w:rsidR="005F207F" w:rsidRDefault="005F207F" w:rsidP="005F207F">
      <w:pPr>
        <w:pStyle w:val="a3"/>
        <w:rPr>
          <w:sz w:val="28"/>
        </w:rPr>
      </w:pPr>
      <w:r>
        <w:rPr>
          <w:sz w:val="28"/>
        </w:rPr>
        <w:t>То же задание для классов:</w:t>
      </w:r>
    </w:p>
    <w:p w:rsidR="005F207F" w:rsidRDefault="005F207F" w:rsidP="005F207F">
      <w:pPr>
        <w:pStyle w:val="a3"/>
        <w:rPr>
          <w:sz w:val="28"/>
        </w:rPr>
      </w:pPr>
      <w:r>
        <w:rPr>
          <w:sz w:val="28"/>
        </w:rPr>
        <w:t xml:space="preserve">б) </w:t>
      </w:r>
      <w:r>
        <w:rPr>
          <w:b/>
          <w:bCs/>
          <w:sz w:val="28"/>
          <w:lang w:val="en-US"/>
        </w:rPr>
        <w:t>Fraction</w:t>
      </w:r>
      <w:r>
        <w:rPr>
          <w:sz w:val="28"/>
        </w:rPr>
        <w:t xml:space="preserve"> (лаб. работа № 2);</w:t>
      </w:r>
    </w:p>
    <w:p w:rsidR="005F207F" w:rsidRDefault="005F207F" w:rsidP="005F207F">
      <w:pPr>
        <w:pStyle w:val="a3"/>
        <w:rPr>
          <w:sz w:val="28"/>
        </w:rPr>
      </w:pPr>
      <w:r>
        <w:rPr>
          <w:sz w:val="28"/>
        </w:rPr>
        <w:t xml:space="preserve">в) </w:t>
      </w:r>
      <w:r>
        <w:rPr>
          <w:b/>
          <w:sz w:val="28"/>
          <w:lang w:val="en-US"/>
        </w:rPr>
        <w:t>Vector</w:t>
      </w:r>
      <w:r>
        <w:rPr>
          <w:sz w:val="28"/>
        </w:rPr>
        <w:t xml:space="preserve"> (лаб. работа № 2). Предусмотреть обработку исключ</w:t>
      </w:r>
      <w:r>
        <w:rPr>
          <w:sz w:val="28"/>
        </w:rPr>
        <w:t>е</w:t>
      </w:r>
      <w:r>
        <w:rPr>
          <w:sz w:val="28"/>
        </w:rPr>
        <w:t>ния при динамическом выделении памяти;</w:t>
      </w:r>
    </w:p>
    <w:p w:rsidR="005F207F" w:rsidRDefault="005F207F" w:rsidP="005F207F">
      <w:pPr>
        <w:pStyle w:val="a3"/>
        <w:rPr>
          <w:sz w:val="28"/>
        </w:rPr>
      </w:pPr>
      <w:r>
        <w:rPr>
          <w:sz w:val="28"/>
        </w:rPr>
        <w:t xml:space="preserve">г) </w:t>
      </w:r>
      <w:r>
        <w:rPr>
          <w:b/>
          <w:sz w:val="28"/>
          <w:lang w:val="en-US"/>
        </w:rPr>
        <w:t>Matrix</w:t>
      </w:r>
      <w:r>
        <w:rPr>
          <w:sz w:val="28"/>
        </w:rPr>
        <w:t xml:space="preserve"> (лаб. работа № 2);</w:t>
      </w:r>
    </w:p>
    <w:p w:rsidR="005F207F" w:rsidRDefault="005F207F" w:rsidP="005F207F">
      <w:pPr>
        <w:pStyle w:val="a3"/>
        <w:rPr>
          <w:sz w:val="28"/>
        </w:rPr>
      </w:pPr>
      <w:r>
        <w:rPr>
          <w:sz w:val="28"/>
        </w:rPr>
        <w:t xml:space="preserve">д) </w:t>
      </w:r>
      <w:proofErr w:type="spellStart"/>
      <w:r>
        <w:rPr>
          <w:b/>
          <w:sz w:val="28"/>
          <w:lang w:val="en-US"/>
        </w:rPr>
        <w:t>Polynom</w:t>
      </w:r>
      <w:proofErr w:type="spellEnd"/>
      <w:r>
        <w:rPr>
          <w:sz w:val="28"/>
        </w:rPr>
        <w:t xml:space="preserve"> (лаб. работа № 2);</w:t>
      </w:r>
    </w:p>
    <w:p w:rsidR="005F207F" w:rsidRDefault="005F207F" w:rsidP="005F207F">
      <w:pPr>
        <w:pStyle w:val="a3"/>
        <w:rPr>
          <w:sz w:val="28"/>
        </w:rPr>
      </w:pPr>
      <w:r>
        <w:rPr>
          <w:sz w:val="28"/>
        </w:rPr>
        <w:t xml:space="preserve">е) </w:t>
      </w:r>
      <w:r>
        <w:rPr>
          <w:b/>
          <w:sz w:val="28"/>
          <w:lang w:val="en-US"/>
        </w:rPr>
        <w:t>Stack</w:t>
      </w:r>
      <w:r>
        <w:rPr>
          <w:sz w:val="28"/>
        </w:rPr>
        <w:t xml:space="preserve"> (лаб. работа № 2);</w:t>
      </w:r>
    </w:p>
    <w:p w:rsidR="005F207F" w:rsidRDefault="005F207F" w:rsidP="005F207F">
      <w:pPr>
        <w:pStyle w:val="a3"/>
        <w:rPr>
          <w:sz w:val="28"/>
        </w:rPr>
      </w:pPr>
      <w:r>
        <w:rPr>
          <w:sz w:val="28"/>
        </w:rPr>
        <w:t xml:space="preserve">ж) </w:t>
      </w:r>
      <w:r>
        <w:rPr>
          <w:b/>
          <w:sz w:val="28"/>
        </w:rPr>
        <w:t>Строка</w:t>
      </w:r>
      <w:r>
        <w:rPr>
          <w:sz w:val="28"/>
        </w:rPr>
        <w:t xml:space="preserve"> (лаб. работа № 2);</w:t>
      </w:r>
    </w:p>
    <w:p w:rsidR="005F207F" w:rsidRDefault="005F207F" w:rsidP="005F207F">
      <w:pPr>
        <w:pStyle w:val="a3"/>
        <w:rPr>
          <w:sz w:val="28"/>
        </w:rPr>
      </w:pPr>
      <w:r>
        <w:rPr>
          <w:sz w:val="28"/>
        </w:rPr>
        <w:t xml:space="preserve">з) </w:t>
      </w:r>
      <w:r>
        <w:rPr>
          <w:b/>
          <w:sz w:val="28"/>
          <w:lang w:val="en-US"/>
        </w:rPr>
        <w:t>Set</w:t>
      </w:r>
      <w:r>
        <w:rPr>
          <w:sz w:val="28"/>
        </w:rPr>
        <w:t xml:space="preserve"> (лаб. работа № 2);</w:t>
      </w:r>
    </w:p>
    <w:p w:rsidR="005F207F" w:rsidRDefault="005F207F" w:rsidP="005F207F">
      <w:pPr>
        <w:pStyle w:val="a3"/>
        <w:rPr>
          <w:sz w:val="28"/>
        </w:rPr>
      </w:pPr>
      <w:r>
        <w:rPr>
          <w:bCs/>
          <w:sz w:val="28"/>
        </w:rPr>
        <w:t>и)</w:t>
      </w:r>
      <w:r>
        <w:rPr>
          <w:b/>
          <w:sz w:val="28"/>
        </w:rPr>
        <w:t xml:space="preserve"> «Массив строк»</w:t>
      </w:r>
      <w:r>
        <w:rPr>
          <w:sz w:val="28"/>
        </w:rPr>
        <w:t xml:space="preserve"> (зад. № 10 лаб. работы № 2);</w:t>
      </w:r>
    </w:p>
    <w:p w:rsidR="005F207F" w:rsidRDefault="005F207F" w:rsidP="005F207F">
      <w:pPr>
        <w:pStyle w:val="a3"/>
        <w:tabs>
          <w:tab w:val="num" w:pos="426"/>
        </w:tabs>
        <w:rPr>
          <w:sz w:val="28"/>
        </w:rPr>
      </w:pPr>
      <w:r>
        <w:rPr>
          <w:sz w:val="28"/>
        </w:rPr>
        <w:t>к) «</w:t>
      </w:r>
      <w:r>
        <w:rPr>
          <w:b/>
          <w:sz w:val="28"/>
        </w:rPr>
        <w:t>Булев вектор»</w:t>
      </w:r>
      <w:r>
        <w:rPr>
          <w:sz w:val="28"/>
        </w:rPr>
        <w:t xml:space="preserve"> (лаб. работа № 2);</w:t>
      </w:r>
    </w:p>
    <w:p w:rsidR="005F207F" w:rsidRDefault="005F207F" w:rsidP="005F207F">
      <w:pPr>
        <w:pStyle w:val="a3"/>
        <w:tabs>
          <w:tab w:val="num" w:pos="426"/>
        </w:tabs>
        <w:rPr>
          <w:sz w:val="28"/>
        </w:rPr>
      </w:pPr>
      <w:r>
        <w:rPr>
          <w:sz w:val="28"/>
        </w:rPr>
        <w:t>л) «</w:t>
      </w:r>
      <w:r>
        <w:rPr>
          <w:b/>
          <w:sz w:val="28"/>
        </w:rPr>
        <w:t>Троичный вектор»</w:t>
      </w:r>
      <w:r>
        <w:rPr>
          <w:sz w:val="28"/>
        </w:rPr>
        <w:t xml:space="preserve"> (лаб. работа № 2);</w:t>
      </w:r>
    </w:p>
    <w:p w:rsidR="005F207F" w:rsidRDefault="005F207F" w:rsidP="005F207F">
      <w:pPr>
        <w:pStyle w:val="a3"/>
        <w:tabs>
          <w:tab w:val="num" w:pos="426"/>
        </w:tabs>
        <w:rPr>
          <w:sz w:val="28"/>
        </w:rPr>
      </w:pPr>
      <w:r>
        <w:rPr>
          <w:sz w:val="28"/>
        </w:rPr>
        <w:t>м) «</w:t>
      </w:r>
      <w:r>
        <w:rPr>
          <w:b/>
          <w:sz w:val="28"/>
        </w:rPr>
        <w:t>Булева матрица»</w:t>
      </w:r>
      <w:r>
        <w:rPr>
          <w:sz w:val="28"/>
        </w:rPr>
        <w:t xml:space="preserve"> (лаб. работа № 2).</w:t>
      </w:r>
    </w:p>
    <w:p w:rsidR="005F207F" w:rsidRDefault="005F207F" w:rsidP="005F207F">
      <w:pPr>
        <w:pStyle w:val="a3"/>
        <w:tabs>
          <w:tab w:val="num" w:pos="426"/>
        </w:tabs>
        <w:jc w:val="center"/>
        <w:rPr>
          <w:sz w:val="28"/>
        </w:rPr>
      </w:pPr>
      <w:r>
        <w:rPr>
          <w:sz w:val="28"/>
          <w:lang w:val="en-US"/>
        </w:rPr>
        <w:t>III</w:t>
      </w:r>
    </w:p>
    <w:p w:rsidR="005F207F" w:rsidRDefault="005F207F" w:rsidP="005F207F">
      <w:pPr>
        <w:pStyle w:val="a3"/>
        <w:rPr>
          <w:sz w:val="28"/>
        </w:rPr>
      </w:pPr>
      <w:r>
        <w:rPr>
          <w:sz w:val="28"/>
        </w:rPr>
        <w:t xml:space="preserve">Те же задания, что и в разделах </w:t>
      </w:r>
      <w:r>
        <w:rPr>
          <w:sz w:val="28"/>
          <w:lang w:val="en-US"/>
        </w:rPr>
        <w:t>I</w:t>
      </w:r>
      <w:r>
        <w:rPr>
          <w:sz w:val="28"/>
        </w:rPr>
        <w:t xml:space="preserve"> и </w:t>
      </w:r>
      <w:r>
        <w:rPr>
          <w:sz w:val="28"/>
          <w:lang w:val="en-US"/>
        </w:rPr>
        <w:t>II</w:t>
      </w:r>
      <w:r>
        <w:rPr>
          <w:sz w:val="28"/>
        </w:rPr>
        <w:t>, но для классов, реал</w:t>
      </w:r>
      <w:r>
        <w:rPr>
          <w:sz w:val="28"/>
        </w:rPr>
        <w:t>и</w:t>
      </w:r>
      <w:r>
        <w:rPr>
          <w:sz w:val="28"/>
        </w:rPr>
        <w:t>зующих работу с динамическими структурами данных (см. лаб. раб</w:t>
      </w:r>
      <w:r>
        <w:rPr>
          <w:sz w:val="28"/>
        </w:rPr>
        <w:t>о</w:t>
      </w:r>
      <w:r>
        <w:rPr>
          <w:sz w:val="28"/>
        </w:rPr>
        <w:t>ту № 3).</w:t>
      </w:r>
    </w:p>
    <w:p w:rsidR="005F207F" w:rsidRDefault="005F207F" w:rsidP="005F207F">
      <w:pPr>
        <w:pStyle w:val="a5"/>
        <w:keepNext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Тесты</w:t>
      </w:r>
    </w:p>
    <w:p w:rsidR="005F207F" w:rsidRDefault="005F207F" w:rsidP="005F207F">
      <w:pPr>
        <w:pStyle w:val="a3"/>
        <w:tabs>
          <w:tab w:val="left" w:pos="426"/>
        </w:tabs>
        <w:ind w:firstLine="709"/>
        <w:rPr>
          <w:szCs w:val="24"/>
        </w:rPr>
      </w:pPr>
      <w:r>
        <w:rPr>
          <w:szCs w:val="24"/>
        </w:rPr>
        <w:t xml:space="preserve">1. Если имеется код </w:t>
      </w:r>
      <w:r>
        <w:rPr>
          <w:szCs w:val="24"/>
          <w:lang w:val="en-US"/>
        </w:rPr>
        <w:t>char</w:t>
      </w: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a</w:t>
      </w:r>
      <w:r>
        <w:rPr>
          <w:szCs w:val="24"/>
        </w:rPr>
        <w:t>[</w:t>
      </w:r>
      <w:proofErr w:type="gramEnd"/>
      <w:r>
        <w:rPr>
          <w:szCs w:val="24"/>
        </w:rPr>
        <w:t xml:space="preserve">8]; </w:t>
      </w:r>
      <w:proofErr w:type="spellStart"/>
      <w:r>
        <w:rPr>
          <w:szCs w:val="24"/>
          <w:lang w:val="en-US"/>
        </w:rPr>
        <w:t>cin</w:t>
      </w:r>
      <w:proofErr w:type="spellEnd"/>
      <w:r>
        <w:rPr>
          <w:szCs w:val="24"/>
        </w:rPr>
        <w:t>&gt;&gt;</w:t>
      </w:r>
      <w:r>
        <w:rPr>
          <w:szCs w:val="24"/>
          <w:lang w:val="en-US"/>
        </w:rPr>
        <w:t>a</w:t>
      </w:r>
      <w:r>
        <w:rPr>
          <w:szCs w:val="24"/>
        </w:rPr>
        <w:t>; и вводится текст “</w:t>
      </w:r>
      <w:r>
        <w:rPr>
          <w:szCs w:val="24"/>
          <w:lang w:val="en-US"/>
        </w:rPr>
        <w:t>Hello</w:t>
      </w:r>
      <w:r>
        <w:rPr>
          <w:szCs w:val="24"/>
        </w:rPr>
        <w:t xml:space="preserve"> </w:t>
      </w:r>
      <w:r>
        <w:rPr>
          <w:szCs w:val="24"/>
          <w:lang w:val="en-US"/>
        </w:rPr>
        <w:t>World</w:t>
      </w:r>
      <w:r>
        <w:rPr>
          <w:szCs w:val="24"/>
        </w:rPr>
        <w:t>”, то что б</w:t>
      </w:r>
      <w:r>
        <w:rPr>
          <w:szCs w:val="24"/>
        </w:rPr>
        <w:t>у</w:t>
      </w:r>
      <w:r>
        <w:rPr>
          <w:szCs w:val="24"/>
        </w:rPr>
        <w:t xml:space="preserve">дет в массиве </w:t>
      </w:r>
      <w:r>
        <w:rPr>
          <w:szCs w:val="24"/>
          <w:lang w:val="en-US"/>
        </w:rPr>
        <w:t>a</w:t>
      </w:r>
      <w:r>
        <w:rPr>
          <w:szCs w:val="24"/>
        </w:rPr>
        <w:t>?</w:t>
      </w:r>
    </w:p>
    <w:p w:rsidR="005F207F" w:rsidRDefault="005F207F" w:rsidP="005F207F">
      <w:pPr>
        <w:pStyle w:val="a3"/>
        <w:tabs>
          <w:tab w:val="left" w:pos="426"/>
        </w:tabs>
        <w:ind w:firstLine="709"/>
        <w:rPr>
          <w:i/>
          <w:iCs/>
          <w:szCs w:val="24"/>
          <w:lang w:val="en-US"/>
        </w:rPr>
      </w:pPr>
      <w:r>
        <w:rPr>
          <w:i/>
          <w:iCs/>
          <w:szCs w:val="24"/>
        </w:rPr>
        <w:lastRenderedPageBreak/>
        <w:t>Варианты</w:t>
      </w:r>
      <w:r>
        <w:rPr>
          <w:i/>
          <w:iCs/>
          <w:szCs w:val="24"/>
          <w:lang w:val="en-US"/>
        </w:rPr>
        <w:t xml:space="preserve"> </w:t>
      </w:r>
      <w:r>
        <w:rPr>
          <w:i/>
          <w:iCs/>
          <w:szCs w:val="24"/>
        </w:rPr>
        <w:t>ответа</w:t>
      </w:r>
      <w:r>
        <w:rPr>
          <w:i/>
          <w:iCs/>
          <w:szCs w:val="24"/>
          <w:lang w:val="en-US"/>
        </w:rPr>
        <w:t>:</w:t>
      </w:r>
    </w:p>
    <w:p w:rsidR="005F207F" w:rsidRDefault="005F207F" w:rsidP="005F207F">
      <w:pPr>
        <w:pStyle w:val="a3"/>
        <w:tabs>
          <w:tab w:val="left" w:pos="426"/>
        </w:tabs>
        <w:ind w:firstLine="709"/>
        <w:rPr>
          <w:szCs w:val="24"/>
          <w:lang w:val="en-US"/>
        </w:rPr>
      </w:pPr>
      <w:r>
        <w:rPr>
          <w:szCs w:val="24"/>
          <w:lang w:val="en-US"/>
        </w:rPr>
        <w:t>1) “Hello W”; 2) “Hello Wo”; *3) “Hello”; 4) “Hello World”; 5) “lo World”.</w:t>
      </w:r>
    </w:p>
    <w:p w:rsidR="005F207F" w:rsidRDefault="005F207F" w:rsidP="005F207F">
      <w:pPr>
        <w:pStyle w:val="a3"/>
        <w:tabs>
          <w:tab w:val="left" w:pos="426"/>
        </w:tabs>
        <w:ind w:firstLine="709"/>
        <w:rPr>
          <w:szCs w:val="24"/>
        </w:rPr>
      </w:pPr>
      <w:r>
        <w:rPr>
          <w:szCs w:val="24"/>
        </w:rPr>
        <w:t xml:space="preserve">2. Что будет выведено в результате </w:t>
      </w:r>
    </w:p>
    <w:p w:rsidR="005F207F" w:rsidRPr="005F207F" w:rsidRDefault="005F207F" w:rsidP="005F207F">
      <w:pPr>
        <w:pStyle w:val="a3"/>
        <w:tabs>
          <w:tab w:val="num" w:pos="0"/>
          <w:tab w:val="left" w:pos="426"/>
          <w:tab w:val="num" w:pos="709"/>
        </w:tabs>
        <w:ind w:left="709" w:firstLine="0"/>
        <w:rPr>
          <w:szCs w:val="24"/>
        </w:rPr>
      </w:pPr>
      <w:r>
        <w:rPr>
          <w:szCs w:val="24"/>
          <w:lang w:val="en-US"/>
        </w:rPr>
        <w:t>double</w:t>
      </w:r>
      <w:r w:rsidRPr="005F207F">
        <w:rPr>
          <w:szCs w:val="24"/>
        </w:rPr>
        <w:t xml:space="preserve"> </w:t>
      </w:r>
      <w:r>
        <w:rPr>
          <w:szCs w:val="24"/>
          <w:lang w:val="en-US"/>
        </w:rPr>
        <w:t>x</w:t>
      </w:r>
      <w:r w:rsidRPr="005F207F">
        <w:rPr>
          <w:szCs w:val="24"/>
        </w:rPr>
        <w:t>=12.4;</w:t>
      </w:r>
    </w:p>
    <w:p w:rsidR="005F207F" w:rsidRDefault="005F207F" w:rsidP="005F207F">
      <w:pPr>
        <w:pStyle w:val="a3"/>
        <w:tabs>
          <w:tab w:val="num" w:pos="0"/>
          <w:tab w:val="left" w:pos="426"/>
          <w:tab w:val="num" w:pos="709"/>
        </w:tabs>
        <w:ind w:left="709" w:firstLine="0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&lt;&lt;</w:t>
      </w:r>
      <w:proofErr w:type="spellStart"/>
      <w:r>
        <w:rPr>
          <w:szCs w:val="24"/>
          <w:lang w:val="en-US"/>
        </w:rPr>
        <w:t>setw</w:t>
      </w:r>
      <w:proofErr w:type="spellEnd"/>
      <w:r>
        <w:rPr>
          <w:szCs w:val="24"/>
          <w:lang w:val="en-US"/>
        </w:rPr>
        <w:t>(</w:t>
      </w:r>
      <w:proofErr w:type="gramStart"/>
      <w:r>
        <w:rPr>
          <w:szCs w:val="24"/>
          <w:lang w:val="en-US"/>
        </w:rPr>
        <w:t>5)&lt;</w:t>
      </w:r>
      <w:proofErr w:type="gramEnd"/>
      <w:r>
        <w:rPr>
          <w:szCs w:val="24"/>
          <w:lang w:val="en-US"/>
        </w:rPr>
        <w:t>&lt;x&lt;&lt;</w:t>
      </w:r>
      <w:proofErr w:type="spellStart"/>
      <w:r>
        <w:rPr>
          <w:szCs w:val="24"/>
          <w:lang w:val="en-US"/>
        </w:rPr>
        <w:t>setw</w:t>
      </w:r>
      <w:proofErr w:type="spellEnd"/>
      <w:r>
        <w:rPr>
          <w:szCs w:val="24"/>
          <w:lang w:val="en-US"/>
        </w:rPr>
        <w:t>(3)&lt;&lt;</w:t>
      </w:r>
      <w:proofErr w:type="spellStart"/>
      <w:r>
        <w:rPr>
          <w:szCs w:val="24"/>
          <w:lang w:val="en-US"/>
        </w:rPr>
        <w:t>setfill</w:t>
      </w:r>
      <w:proofErr w:type="spellEnd"/>
      <w:r>
        <w:rPr>
          <w:szCs w:val="24"/>
          <w:lang w:val="en-US"/>
        </w:rPr>
        <w:t>(‘*’)&lt;&lt;””&lt;&lt;</w:t>
      </w:r>
      <w:proofErr w:type="spellStart"/>
      <w:r>
        <w:rPr>
          <w:szCs w:val="24"/>
          <w:lang w:val="en-US"/>
        </w:rPr>
        <w:t>endl</w:t>
      </w:r>
      <w:proofErr w:type="spellEnd"/>
      <w:r>
        <w:rPr>
          <w:szCs w:val="24"/>
          <w:lang w:val="en-US"/>
        </w:rPr>
        <w:t>; ?</w:t>
      </w:r>
    </w:p>
    <w:p w:rsidR="005F207F" w:rsidRDefault="005F207F" w:rsidP="005F207F">
      <w:pPr>
        <w:pStyle w:val="a3"/>
        <w:tabs>
          <w:tab w:val="num" w:pos="0"/>
          <w:tab w:val="left" w:pos="426"/>
          <w:tab w:val="num" w:pos="709"/>
        </w:tabs>
        <w:ind w:left="709" w:firstLine="0"/>
        <w:rPr>
          <w:i/>
          <w:iCs/>
          <w:szCs w:val="24"/>
        </w:rPr>
      </w:pPr>
      <w:r>
        <w:rPr>
          <w:i/>
          <w:iCs/>
          <w:szCs w:val="24"/>
        </w:rPr>
        <w:t>Варианты ответа:</w:t>
      </w:r>
    </w:p>
    <w:p w:rsidR="005F207F" w:rsidRDefault="005F207F" w:rsidP="005F207F">
      <w:pPr>
        <w:pStyle w:val="a3"/>
        <w:tabs>
          <w:tab w:val="left" w:pos="426"/>
          <w:tab w:val="num" w:pos="786"/>
        </w:tabs>
        <w:ind w:left="709" w:firstLine="0"/>
        <w:rPr>
          <w:szCs w:val="24"/>
        </w:rPr>
      </w:pPr>
      <w:r>
        <w:rPr>
          <w:szCs w:val="24"/>
        </w:rPr>
        <w:t>1) 12.40***; *2</w:t>
      </w:r>
      <w:proofErr w:type="gramStart"/>
      <w:r>
        <w:rPr>
          <w:szCs w:val="24"/>
        </w:rPr>
        <w:t>)  12.4</w:t>
      </w:r>
      <w:proofErr w:type="gramEnd"/>
      <w:r>
        <w:rPr>
          <w:szCs w:val="24"/>
        </w:rPr>
        <w:t>***; 3) 12.4  ***; 4) 12.40; 5) .124</w:t>
      </w:r>
      <w:r>
        <w:rPr>
          <w:szCs w:val="24"/>
          <w:lang w:val="en-US"/>
        </w:rPr>
        <w:t>e</w:t>
      </w:r>
      <w:r>
        <w:rPr>
          <w:szCs w:val="24"/>
        </w:rPr>
        <w:t>2***.</w:t>
      </w:r>
    </w:p>
    <w:p w:rsidR="005F207F" w:rsidRDefault="005F207F" w:rsidP="005F207F">
      <w:pPr>
        <w:pStyle w:val="a3"/>
        <w:tabs>
          <w:tab w:val="left" w:pos="426"/>
        </w:tabs>
        <w:ind w:firstLine="709"/>
        <w:rPr>
          <w:szCs w:val="24"/>
        </w:rPr>
      </w:pPr>
      <w:r>
        <w:rPr>
          <w:szCs w:val="24"/>
        </w:rPr>
        <w:t xml:space="preserve">3. Если имеется код </w:t>
      </w: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</w:rPr>
        <w:t xml:space="preserve"> </w:t>
      </w:r>
      <w:r>
        <w:rPr>
          <w:szCs w:val="24"/>
          <w:lang w:val="en-US"/>
        </w:rPr>
        <w:t>x</w:t>
      </w:r>
      <w:r>
        <w:rPr>
          <w:szCs w:val="24"/>
        </w:rPr>
        <w:t xml:space="preserve">; </w:t>
      </w:r>
      <w:proofErr w:type="spellStart"/>
      <w:r>
        <w:rPr>
          <w:szCs w:val="24"/>
          <w:lang w:val="en-US"/>
        </w:rPr>
        <w:t>cin</w:t>
      </w:r>
      <w:proofErr w:type="spellEnd"/>
      <w:r>
        <w:rPr>
          <w:szCs w:val="24"/>
        </w:rPr>
        <w:t>&gt;&gt;</w:t>
      </w:r>
      <w:r>
        <w:rPr>
          <w:szCs w:val="24"/>
          <w:lang w:val="en-US"/>
        </w:rPr>
        <w:t>x</w:t>
      </w:r>
      <w:r>
        <w:rPr>
          <w:szCs w:val="24"/>
        </w:rPr>
        <w:t>; и вводится “1.2”, что будет в перемен</w:t>
      </w:r>
      <w:r>
        <w:rPr>
          <w:szCs w:val="24"/>
        </w:rPr>
        <w:softHyphen/>
        <w:t xml:space="preserve">ной </w:t>
      </w:r>
      <w:r>
        <w:rPr>
          <w:szCs w:val="24"/>
          <w:lang w:val="en-US"/>
        </w:rPr>
        <w:t>x</w:t>
      </w:r>
      <w:r>
        <w:rPr>
          <w:szCs w:val="24"/>
        </w:rPr>
        <w:t>?</w:t>
      </w:r>
    </w:p>
    <w:p w:rsidR="005F207F" w:rsidRDefault="005F207F" w:rsidP="005F207F">
      <w:pPr>
        <w:pStyle w:val="a3"/>
        <w:tabs>
          <w:tab w:val="left" w:pos="426"/>
        </w:tabs>
        <w:ind w:firstLine="709"/>
        <w:rPr>
          <w:i/>
          <w:iCs/>
          <w:szCs w:val="24"/>
        </w:rPr>
      </w:pPr>
      <w:r>
        <w:rPr>
          <w:i/>
          <w:iCs/>
          <w:szCs w:val="24"/>
        </w:rPr>
        <w:t>Варианты ответа:</w:t>
      </w:r>
    </w:p>
    <w:p w:rsidR="005F207F" w:rsidRDefault="005F207F" w:rsidP="005F207F">
      <w:pPr>
        <w:pStyle w:val="a3"/>
        <w:tabs>
          <w:tab w:val="left" w:pos="426"/>
          <w:tab w:val="num" w:pos="786"/>
        </w:tabs>
        <w:ind w:left="709" w:firstLine="0"/>
        <w:rPr>
          <w:szCs w:val="24"/>
        </w:rPr>
      </w:pPr>
      <w:r>
        <w:rPr>
          <w:szCs w:val="24"/>
        </w:rPr>
        <w:t>*1) 1; 2) 2; 3) 1.2; 3) другое; 4) произойдет ошибка.</w:t>
      </w:r>
    </w:p>
    <w:p w:rsidR="005F207F" w:rsidRDefault="005F207F" w:rsidP="005F207F">
      <w:pPr>
        <w:pStyle w:val="a3"/>
        <w:tabs>
          <w:tab w:val="left" w:pos="426"/>
        </w:tabs>
        <w:ind w:firstLine="709"/>
        <w:rPr>
          <w:szCs w:val="24"/>
        </w:rPr>
      </w:pPr>
      <w:r>
        <w:rPr>
          <w:szCs w:val="24"/>
        </w:rPr>
        <w:t xml:space="preserve">4. Какой </w:t>
      </w:r>
      <w:proofErr w:type="gramStart"/>
      <w:r>
        <w:rPr>
          <w:szCs w:val="24"/>
        </w:rPr>
        <w:t>из  классов</w:t>
      </w:r>
      <w:proofErr w:type="gramEnd"/>
      <w:r>
        <w:rPr>
          <w:szCs w:val="24"/>
        </w:rPr>
        <w:t xml:space="preserve"> используется для вывода строк на э</w:t>
      </w:r>
      <w:r>
        <w:rPr>
          <w:szCs w:val="24"/>
        </w:rPr>
        <w:t>к</w:t>
      </w:r>
      <w:r>
        <w:rPr>
          <w:szCs w:val="24"/>
        </w:rPr>
        <w:t>ран?</w:t>
      </w:r>
    </w:p>
    <w:p w:rsidR="005F207F" w:rsidRDefault="005F207F" w:rsidP="005F207F">
      <w:pPr>
        <w:pStyle w:val="a3"/>
        <w:tabs>
          <w:tab w:val="left" w:pos="426"/>
        </w:tabs>
        <w:ind w:firstLine="709"/>
        <w:rPr>
          <w:i/>
          <w:iCs/>
          <w:szCs w:val="24"/>
          <w:lang w:val="en-US"/>
        </w:rPr>
      </w:pPr>
      <w:r>
        <w:rPr>
          <w:i/>
          <w:iCs/>
          <w:szCs w:val="24"/>
        </w:rPr>
        <w:t>Варианты</w:t>
      </w:r>
      <w:r>
        <w:rPr>
          <w:i/>
          <w:iCs/>
          <w:szCs w:val="24"/>
          <w:lang w:val="en-US"/>
        </w:rPr>
        <w:t xml:space="preserve"> </w:t>
      </w:r>
      <w:r>
        <w:rPr>
          <w:i/>
          <w:iCs/>
          <w:szCs w:val="24"/>
        </w:rPr>
        <w:t>ответа</w:t>
      </w:r>
      <w:r w:rsidRPr="005F207F">
        <w:rPr>
          <w:i/>
          <w:iCs/>
          <w:szCs w:val="24"/>
          <w:lang w:val="en-US"/>
        </w:rPr>
        <w:t>:</w:t>
      </w:r>
    </w:p>
    <w:p w:rsidR="005F207F" w:rsidRDefault="005F207F" w:rsidP="005F207F">
      <w:pPr>
        <w:pStyle w:val="a3"/>
        <w:tabs>
          <w:tab w:val="left" w:pos="426"/>
          <w:tab w:val="num" w:pos="786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 xml:space="preserve">1) </w:t>
      </w:r>
      <w:proofErr w:type="spellStart"/>
      <w:r>
        <w:rPr>
          <w:szCs w:val="24"/>
          <w:lang w:val="en-US"/>
        </w:rPr>
        <w:t>strstream</w:t>
      </w:r>
      <w:proofErr w:type="spellEnd"/>
      <w:r>
        <w:rPr>
          <w:szCs w:val="24"/>
          <w:lang w:val="en-US"/>
        </w:rPr>
        <w:t xml:space="preserve">; *2) </w:t>
      </w: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; 3) </w:t>
      </w:r>
      <w:proofErr w:type="spellStart"/>
      <w:r>
        <w:rPr>
          <w:szCs w:val="24"/>
          <w:lang w:val="en-US"/>
        </w:rPr>
        <w:t>ofstream</w:t>
      </w:r>
      <w:proofErr w:type="spellEnd"/>
      <w:r>
        <w:rPr>
          <w:szCs w:val="24"/>
          <w:lang w:val="en-US"/>
        </w:rPr>
        <w:t xml:space="preserve">; 4) </w:t>
      </w:r>
      <w:proofErr w:type="spellStart"/>
      <w:r>
        <w:rPr>
          <w:szCs w:val="24"/>
          <w:lang w:val="en-US"/>
        </w:rPr>
        <w:t>istream</w:t>
      </w:r>
      <w:proofErr w:type="spellEnd"/>
      <w:r>
        <w:rPr>
          <w:szCs w:val="24"/>
          <w:lang w:val="en-US"/>
        </w:rPr>
        <w:t xml:space="preserve">; 5) </w:t>
      </w:r>
      <w:proofErr w:type="spellStart"/>
      <w:r>
        <w:rPr>
          <w:szCs w:val="24"/>
          <w:lang w:val="en-US"/>
        </w:rPr>
        <w:t>ifstream</w:t>
      </w:r>
      <w:proofErr w:type="spellEnd"/>
      <w:r>
        <w:rPr>
          <w:szCs w:val="24"/>
          <w:lang w:val="en-US"/>
        </w:rPr>
        <w:t>.</w:t>
      </w:r>
    </w:p>
    <w:p w:rsidR="005F207F" w:rsidRDefault="005F207F" w:rsidP="005F207F">
      <w:pPr>
        <w:pStyle w:val="a3"/>
        <w:tabs>
          <w:tab w:val="left" w:pos="426"/>
        </w:tabs>
        <w:ind w:firstLine="709"/>
        <w:rPr>
          <w:szCs w:val="24"/>
        </w:rPr>
      </w:pPr>
      <w:r>
        <w:rPr>
          <w:szCs w:val="24"/>
        </w:rPr>
        <w:t>5. Каким будет результат работы программы:</w:t>
      </w:r>
    </w:p>
    <w:p w:rsidR="005F207F" w:rsidRDefault="005F207F" w:rsidP="005F207F">
      <w:pPr>
        <w:pStyle w:val="a3"/>
        <w:tabs>
          <w:tab w:val="num" w:pos="0"/>
          <w:tab w:val="left" w:pos="426"/>
          <w:tab w:val="num" w:pos="709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#include &lt;</w:t>
      </w:r>
      <w:proofErr w:type="spellStart"/>
      <w:r>
        <w:rPr>
          <w:szCs w:val="24"/>
          <w:lang w:val="en-US"/>
        </w:rPr>
        <w:t>iostream.h</w:t>
      </w:r>
      <w:proofErr w:type="spellEnd"/>
      <w:r>
        <w:rPr>
          <w:szCs w:val="24"/>
          <w:lang w:val="en-US"/>
        </w:rPr>
        <w:t>&gt;</w:t>
      </w:r>
    </w:p>
    <w:p w:rsidR="005F207F" w:rsidRDefault="005F207F" w:rsidP="005F207F">
      <w:pPr>
        <w:pStyle w:val="a3"/>
        <w:tabs>
          <w:tab w:val="num" w:pos="0"/>
          <w:tab w:val="left" w:pos="426"/>
          <w:tab w:val="num" w:pos="709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 xml:space="preserve">void main </w:t>
      </w:r>
      <w:proofErr w:type="gramStart"/>
      <w:r>
        <w:rPr>
          <w:szCs w:val="24"/>
          <w:lang w:val="en-US"/>
        </w:rPr>
        <w:t>(){</w:t>
      </w:r>
      <w:proofErr w:type="gramEnd"/>
    </w:p>
    <w:p w:rsidR="005F207F" w:rsidRDefault="005F207F" w:rsidP="005F207F">
      <w:pPr>
        <w:pStyle w:val="a3"/>
        <w:tabs>
          <w:tab w:val="num" w:pos="0"/>
          <w:tab w:val="left" w:pos="426"/>
          <w:tab w:val="num" w:pos="709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 xml:space="preserve">char </w:t>
      </w:r>
      <w:proofErr w:type="gramStart"/>
      <w:r>
        <w:rPr>
          <w:szCs w:val="24"/>
          <w:lang w:val="en-US"/>
        </w:rPr>
        <w:t>A[</w:t>
      </w:r>
      <w:proofErr w:type="gramEnd"/>
      <w:r>
        <w:rPr>
          <w:szCs w:val="24"/>
          <w:lang w:val="en-US"/>
        </w:rPr>
        <w:t>]=”ABC”;</w:t>
      </w:r>
    </w:p>
    <w:p w:rsidR="005F207F" w:rsidRDefault="005F207F" w:rsidP="005F207F">
      <w:pPr>
        <w:pStyle w:val="a3"/>
        <w:tabs>
          <w:tab w:val="num" w:pos="0"/>
          <w:tab w:val="left" w:pos="426"/>
          <w:tab w:val="num" w:pos="709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 xml:space="preserve">char </w:t>
      </w:r>
      <w:r>
        <w:rPr>
          <w:szCs w:val="24"/>
          <w:vertAlign w:val="subscript"/>
          <w:lang w:val="en-US"/>
        </w:rPr>
        <w:t>*</w:t>
      </w:r>
      <w:r>
        <w:rPr>
          <w:szCs w:val="24"/>
          <w:lang w:val="en-US"/>
        </w:rPr>
        <w:t>U=&amp;</w:t>
      </w:r>
      <w:proofErr w:type="gramStart"/>
      <w:r>
        <w:rPr>
          <w:szCs w:val="24"/>
          <w:lang w:val="en-US"/>
        </w:rPr>
        <w:t>A[</w:t>
      </w:r>
      <w:proofErr w:type="gramEnd"/>
      <w:r>
        <w:rPr>
          <w:szCs w:val="24"/>
          <w:lang w:val="en-US"/>
        </w:rPr>
        <w:t>2];</w:t>
      </w:r>
    </w:p>
    <w:p w:rsidR="005F207F" w:rsidRPr="005F207F" w:rsidRDefault="005F207F" w:rsidP="005F207F">
      <w:pPr>
        <w:pStyle w:val="a3"/>
        <w:tabs>
          <w:tab w:val="num" w:pos="0"/>
          <w:tab w:val="left" w:pos="426"/>
          <w:tab w:val="num" w:pos="709"/>
        </w:tabs>
        <w:ind w:left="709" w:firstLine="0"/>
        <w:rPr>
          <w:szCs w:val="24"/>
        </w:rPr>
      </w:pPr>
      <w:proofErr w:type="spellStart"/>
      <w:r>
        <w:rPr>
          <w:szCs w:val="24"/>
          <w:lang w:val="en-US"/>
        </w:rPr>
        <w:t>cout</w:t>
      </w:r>
      <w:proofErr w:type="spellEnd"/>
      <w:r w:rsidRPr="005F207F">
        <w:rPr>
          <w:szCs w:val="24"/>
        </w:rPr>
        <w:t>&lt;</w:t>
      </w:r>
      <w:proofErr w:type="gramStart"/>
      <w:r w:rsidRPr="005F207F">
        <w:rPr>
          <w:szCs w:val="24"/>
        </w:rPr>
        <w:t>&lt;”\</w:t>
      </w:r>
      <w:proofErr w:type="gramEnd"/>
      <w:r>
        <w:rPr>
          <w:szCs w:val="24"/>
          <w:lang w:val="en-US"/>
        </w:rPr>
        <w:t>n</w:t>
      </w:r>
      <w:r w:rsidRPr="005F207F">
        <w:rPr>
          <w:szCs w:val="24"/>
        </w:rPr>
        <w:t>”&lt;&lt;</w:t>
      </w:r>
      <w:r w:rsidRPr="005F207F">
        <w:rPr>
          <w:szCs w:val="24"/>
          <w:vertAlign w:val="subscript"/>
        </w:rPr>
        <w:t>*</w:t>
      </w:r>
      <w:r>
        <w:rPr>
          <w:szCs w:val="24"/>
          <w:lang w:val="en-US"/>
        </w:rPr>
        <w:t>U</w:t>
      </w:r>
      <w:r w:rsidRPr="005F207F">
        <w:rPr>
          <w:szCs w:val="24"/>
        </w:rPr>
        <w:t>--&lt;&lt;</w:t>
      </w:r>
      <w:r w:rsidRPr="005F207F">
        <w:rPr>
          <w:szCs w:val="24"/>
          <w:vertAlign w:val="subscript"/>
        </w:rPr>
        <w:t>*</w:t>
      </w:r>
      <w:r>
        <w:rPr>
          <w:szCs w:val="24"/>
          <w:lang w:val="en-US"/>
        </w:rPr>
        <w:t>U</w:t>
      </w:r>
      <w:r w:rsidRPr="005F207F">
        <w:rPr>
          <w:szCs w:val="24"/>
        </w:rPr>
        <w:t>--&lt;&lt;</w:t>
      </w:r>
      <w:r w:rsidRPr="005F207F">
        <w:rPr>
          <w:szCs w:val="24"/>
          <w:vertAlign w:val="subscript"/>
        </w:rPr>
        <w:t>*</w:t>
      </w:r>
      <w:r>
        <w:rPr>
          <w:szCs w:val="24"/>
          <w:lang w:val="en-US"/>
        </w:rPr>
        <w:t>U</w:t>
      </w:r>
      <w:r w:rsidRPr="005F207F">
        <w:rPr>
          <w:szCs w:val="24"/>
        </w:rPr>
        <w:t>&lt;&lt;</w:t>
      </w:r>
      <w:proofErr w:type="spellStart"/>
      <w:r>
        <w:rPr>
          <w:szCs w:val="24"/>
          <w:lang w:val="en-US"/>
        </w:rPr>
        <w:t>endl</w:t>
      </w:r>
      <w:proofErr w:type="spellEnd"/>
      <w:r w:rsidRPr="005F207F">
        <w:rPr>
          <w:szCs w:val="24"/>
        </w:rPr>
        <w:t>; } ?</w:t>
      </w:r>
    </w:p>
    <w:p w:rsidR="005F207F" w:rsidRDefault="005F207F" w:rsidP="005F207F">
      <w:pPr>
        <w:pStyle w:val="a3"/>
        <w:tabs>
          <w:tab w:val="num" w:pos="0"/>
          <w:tab w:val="left" w:pos="426"/>
          <w:tab w:val="num" w:pos="709"/>
        </w:tabs>
        <w:ind w:left="709" w:firstLine="0"/>
        <w:rPr>
          <w:i/>
          <w:iCs/>
          <w:szCs w:val="24"/>
        </w:rPr>
      </w:pPr>
      <w:r>
        <w:rPr>
          <w:i/>
          <w:iCs/>
          <w:szCs w:val="24"/>
        </w:rPr>
        <w:t>Варианты ответа:</w:t>
      </w:r>
    </w:p>
    <w:p w:rsidR="005F207F" w:rsidRDefault="005F207F" w:rsidP="005F207F">
      <w:pPr>
        <w:pStyle w:val="a3"/>
        <w:tabs>
          <w:tab w:val="num" w:pos="0"/>
          <w:tab w:val="left" w:pos="426"/>
          <w:tab w:val="num" w:pos="709"/>
        </w:tabs>
        <w:ind w:left="709" w:firstLine="0"/>
        <w:rPr>
          <w:szCs w:val="24"/>
        </w:rPr>
      </w:pPr>
      <w:r>
        <w:rPr>
          <w:szCs w:val="24"/>
        </w:rPr>
        <w:t xml:space="preserve">1) </w:t>
      </w:r>
      <w:r>
        <w:rPr>
          <w:szCs w:val="24"/>
          <w:lang w:val="en-US"/>
        </w:rPr>
        <w:t>BAA</w:t>
      </w:r>
      <w:r>
        <w:rPr>
          <w:szCs w:val="24"/>
        </w:rPr>
        <w:t xml:space="preserve">; *2) </w:t>
      </w:r>
      <w:r>
        <w:rPr>
          <w:szCs w:val="24"/>
          <w:lang w:val="en-US"/>
        </w:rPr>
        <w:t>CBA</w:t>
      </w:r>
      <w:r>
        <w:rPr>
          <w:szCs w:val="24"/>
        </w:rPr>
        <w:t>.</w:t>
      </w:r>
    </w:p>
    <w:p w:rsidR="005F207F" w:rsidRDefault="005F207F" w:rsidP="005F207F">
      <w:pPr>
        <w:pStyle w:val="a3"/>
        <w:tabs>
          <w:tab w:val="left" w:pos="426"/>
        </w:tabs>
        <w:ind w:firstLine="709"/>
        <w:rPr>
          <w:szCs w:val="24"/>
        </w:rPr>
      </w:pPr>
      <w:r>
        <w:rPr>
          <w:szCs w:val="24"/>
        </w:rPr>
        <w:t xml:space="preserve">6. Если имеется код </w:t>
      </w:r>
      <w:r>
        <w:rPr>
          <w:szCs w:val="24"/>
          <w:lang w:val="en-US"/>
        </w:rPr>
        <w:t>double</w:t>
      </w:r>
      <w:r>
        <w:rPr>
          <w:szCs w:val="24"/>
        </w:rPr>
        <w:t xml:space="preserve"> </w:t>
      </w:r>
      <w:r>
        <w:rPr>
          <w:szCs w:val="24"/>
          <w:lang w:val="en-US"/>
        </w:rPr>
        <w:t>x</w:t>
      </w:r>
      <w:r>
        <w:rPr>
          <w:szCs w:val="24"/>
        </w:rPr>
        <w:t xml:space="preserve">; </w:t>
      </w:r>
      <w:proofErr w:type="spellStart"/>
      <w:r>
        <w:rPr>
          <w:szCs w:val="24"/>
          <w:lang w:val="en-US"/>
        </w:rPr>
        <w:t>cin</w:t>
      </w:r>
      <w:proofErr w:type="spellEnd"/>
      <w:r>
        <w:rPr>
          <w:szCs w:val="24"/>
        </w:rPr>
        <w:t>&gt;&gt;</w:t>
      </w:r>
      <w:r>
        <w:rPr>
          <w:szCs w:val="24"/>
          <w:lang w:val="en-US"/>
        </w:rPr>
        <w:t>x</w:t>
      </w:r>
      <w:r>
        <w:rPr>
          <w:szCs w:val="24"/>
        </w:rPr>
        <w:t>; и вводится “12-3”, то что бу</w:t>
      </w:r>
      <w:r>
        <w:rPr>
          <w:szCs w:val="24"/>
        </w:rPr>
        <w:softHyphen/>
        <w:t>дет в п</w:t>
      </w:r>
      <w:r>
        <w:rPr>
          <w:szCs w:val="24"/>
        </w:rPr>
        <w:t>е</w:t>
      </w:r>
      <w:r>
        <w:rPr>
          <w:szCs w:val="24"/>
        </w:rPr>
        <w:softHyphen/>
        <w:t>ре</w:t>
      </w:r>
      <w:r>
        <w:rPr>
          <w:szCs w:val="24"/>
        </w:rPr>
        <w:softHyphen/>
        <w:t xml:space="preserve">менной </w:t>
      </w:r>
      <w:r>
        <w:rPr>
          <w:szCs w:val="24"/>
          <w:lang w:val="en-US"/>
        </w:rPr>
        <w:t>x</w:t>
      </w:r>
      <w:r>
        <w:rPr>
          <w:szCs w:val="24"/>
        </w:rPr>
        <w:t>?</w:t>
      </w:r>
    </w:p>
    <w:p w:rsidR="005F207F" w:rsidRDefault="005F207F" w:rsidP="005F207F">
      <w:pPr>
        <w:pStyle w:val="a3"/>
        <w:tabs>
          <w:tab w:val="left" w:pos="426"/>
        </w:tabs>
        <w:ind w:firstLine="709"/>
        <w:rPr>
          <w:i/>
          <w:iCs/>
          <w:szCs w:val="24"/>
        </w:rPr>
      </w:pPr>
      <w:r>
        <w:rPr>
          <w:i/>
          <w:iCs/>
          <w:szCs w:val="24"/>
        </w:rPr>
        <w:t>Варианты ответа:</w:t>
      </w:r>
    </w:p>
    <w:p w:rsidR="005F207F" w:rsidRDefault="005F207F" w:rsidP="005F207F">
      <w:pPr>
        <w:pStyle w:val="a3"/>
        <w:tabs>
          <w:tab w:val="left" w:pos="426"/>
        </w:tabs>
        <w:ind w:left="709" w:firstLine="0"/>
        <w:rPr>
          <w:szCs w:val="24"/>
        </w:rPr>
      </w:pPr>
      <w:r>
        <w:rPr>
          <w:szCs w:val="24"/>
        </w:rPr>
        <w:t>1) 9.0; *2) 12.0; 3) другое; 4) произойдет ошибка.</w:t>
      </w:r>
    </w:p>
    <w:p w:rsidR="005F207F" w:rsidRDefault="005F207F" w:rsidP="005F207F">
      <w:pPr>
        <w:pStyle w:val="a3"/>
        <w:tabs>
          <w:tab w:val="left" w:pos="426"/>
        </w:tabs>
        <w:ind w:firstLine="709"/>
        <w:rPr>
          <w:szCs w:val="24"/>
        </w:rPr>
      </w:pPr>
      <w:r>
        <w:rPr>
          <w:szCs w:val="24"/>
        </w:rPr>
        <w:t>7. Для того, чтобы выполнить чтение из файла с произвольной по</w:t>
      </w:r>
      <w:r>
        <w:rPr>
          <w:szCs w:val="24"/>
        </w:rPr>
        <w:softHyphen/>
        <w:t>зиции, надо использовать объект класса:</w:t>
      </w:r>
    </w:p>
    <w:p w:rsidR="005F207F" w:rsidRDefault="005F207F" w:rsidP="005F207F">
      <w:pPr>
        <w:pStyle w:val="a3"/>
        <w:tabs>
          <w:tab w:val="left" w:pos="426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 xml:space="preserve">1) </w:t>
      </w:r>
      <w:proofErr w:type="spellStart"/>
      <w:r>
        <w:rPr>
          <w:szCs w:val="24"/>
          <w:lang w:val="en-US"/>
        </w:rPr>
        <w:t>strstream</w:t>
      </w:r>
      <w:proofErr w:type="spellEnd"/>
      <w:r>
        <w:rPr>
          <w:szCs w:val="24"/>
          <w:lang w:val="en-US"/>
        </w:rPr>
        <w:t xml:space="preserve">; 2) </w:t>
      </w: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; 3) </w:t>
      </w:r>
      <w:proofErr w:type="spellStart"/>
      <w:r>
        <w:rPr>
          <w:szCs w:val="24"/>
          <w:lang w:val="en-US"/>
        </w:rPr>
        <w:t>ofstream</w:t>
      </w:r>
      <w:proofErr w:type="spellEnd"/>
      <w:r>
        <w:rPr>
          <w:szCs w:val="24"/>
          <w:lang w:val="en-US"/>
        </w:rPr>
        <w:t xml:space="preserve">; 4) </w:t>
      </w:r>
      <w:proofErr w:type="spellStart"/>
      <w:r>
        <w:rPr>
          <w:szCs w:val="24"/>
          <w:lang w:val="en-US"/>
        </w:rPr>
        <w:t>istream</w:t>
      </w:r>
      <w:proofErr w:type="spellEnd"/>
      <w:r>
        <w:rPr>
          <w:szCs w:val="24"/>
          <w:lang w:val="en-US"/>
        </w:rPr>
        <w:t xml:space="preserve">; *5) </w:t>
      </w:r>
      <w:proofErr w:type="spellStart"/>
      <w:r>
        <w:rPr>
          <w:szCs w:val="24"/>
          <w:lang w:val="en-US"/>
        </w:rPr>
        <w:t>ifstream</w:t>
      </w:r>
      <w:proofErr w:type="spellEnd"/>
      <w:r>
        <w:rPr>
          <w:szCs w:val="24"/>
          <w:lang w:val="en-US"/>
        </w:rPr>
        <w:t>.</w:t>
      </w:r>
    </w:p>
    <w:p w:rsidR="005F207F" w:rsidRDefault="005F207F" w:rsidP="005F207F">
      <w:pPr>
        <w:pStyle w:val="a3"/>
        <w:tabs>
          <w:tab w:val="num" w:pos="0"/>
          <w:tab w:val="left" w:pos="426"/>
        </w:tabs>
        <w:rPr>
          <w:szCs w:val="24"/>
        </w:rPr>
      </w:pPr>
      <w:r>
        <w:rPr>
          <w:szCs w:val="24"/>
        </w:rPr>
        <w:t xml:space="preserve">8. Что будет выведено при выполнении оператора </w:t>
      </w:r>
      <w:r>
        <w:rPr>
          <w:szCs w:val="24"/>
          <w:lang w:val="en-US"/>
        </w:rPr>
        <w:t>throw</w:t>
      </w:r>
      <w:r>
        <w:rPr>
          <w:szCs w:val="24"/>
        </w:rPr>
        <w:t xml:space="preserve"> </w:t>
      </w:r>
      <w:r>
        <w:rPr>
          <w:szCs w:val="24"/>
          <w:lang w:val="en-US"/>
        </w:rPr>
        <w:t>C</w:t>
      </w:r>
      <w:r>
        <w:rPr>
          <w:szCs w:val="24"/>
        </w:rPr>
        <w:t xml:space="preserve">, если заданы классы </w:t>
      </w:r>
    </w:p>
    <w:p w:rsidR="005F207F" w:rsidRDefault="005F207F" w:rsidP="005F207F">
      <w:pPr>
        <w:pStyle w:val="a3"/>
        <w:tabs>
          <w:tab w:val="num" w:pos="426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class A {…};</w:t>
      </w:r>
    </w:p>
    <w:p w:rsidR="005F207F" w:rsidRDefault="005F207F" w:rsidP="005F207F">
      <w:pPr>
        <w:pStyle w:val="a3"/>
        <w:tabs>
          <w:tab w:val="num" w:pos="426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class B: public A {…};</w:t>
      </w:r>
    </w:p>
    <w:p w:rsidR="005F207F" w:rsidRPr="005F207F" w:rsidRDefault="005F207F" w:rsidP="005F207F">
      <w:pPr>
        <w:pStyle w:val="a3"/>
        <w:tabs>
          <w:tab w:val="num" w:pos="426"/>
        </w:tabs>
        <w:ind w:left="709" w:firstLine="0"/>
        <w:rPr>
          <w:szCs w:val="24"/>
        </w:rPr>
      </w:pPr>
      <w:r>
        <w:rPr>
          <w:szCs w:val="24"/>
          <w:lang w:val="en-US"/>
        </w:rPr>
        <w:t>class</w:t>
      </w:r>
      <w:r w:rsidRPr="005F207F">
        <w:rPr>
          <w:szCs w:val="24"/>
        </w:rPr>
        <w:t xml:space="preserve"> </w:t>
      </w:r>
      <w:r>
        <w:rPr>
          <w:szCs w:val="24"/>
          <w:lang w:val="en-US"/>
        </w:rPr>
        <w:t>C</w:t>
      </w:r>
      <w:r w:rsidRPr="005F207F">
        <w:rPr>
          <w:szCs w:val="24"/>
        </w:rPr>
        <w:t xml:space="preserve">: </w:t>
      </w:r>
      <w:r>
        <w:rPr>
          <w:szCs w:val="24"/>
          <w:lang w:val="en-US"/>
        </w:rPr>
        <w:t>public</w:t>
      </w:r>
      <w:r w:rsidRPr="005F207F">
        <w:rPr>
          <w:szCs w:val="24"/>
        </w:rPr>
        <w:t xml:space="preserve"> </w:t>
      </w:r>
      <w:r>
        <w:rPr>
          <w:szCs w:val="24"/>
          <w:lang w:val="en-US"/>
        </w:rPr>
        <w:t>A</w:t>
      </w:r>
      <w:r w:rsidRPr="005F207F">
        <w:rPr>
          <w:szCs w:val="24"/>
        </w:rPr>
        <w:t xml:space="preserve"> {…};</w:t>
      </w:r>
    </w:p>
    <w:p w:rsidR="005F207F" w:rsidRDefault="005F207F" w:rsidP="005F207F">
      <w:pPr>
        <w:pStyle w:val="a3"/>
        <w:tabs>
          <w:tab w:val="num" w:pos="0"/>
          <w:tab w:val="left" w:pos="426"/>
        </w:tabs>
        <w:ind w:firstLine="0"/>
        <w:rPr>
          <w:szCs w:val="24"/>
        </w:rPr>
      </w:pPr>
      <w:r>
        <w:rPr>
          <w:szCs w:val="24"/>
        </w:rPr>
        <w:t>а обработка исключительной ситуации записана</w:t>
      </w:r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catch (</w:t>
      </w:r>
      <w:proofErr w:type="spellStart"/>
      <w:r>
        <w:rPr>
          <w:szCs w:val="24"/>
          <w:lang w:val="en-US"/>
        </w:rPr>
        <w:t>B&amp;b</w:t>
      </w:r>
      <w:proofErr w:type="spellEnd"/>
      <w:r>
        <w:rPr>
          <w:szCs w:val="24"/>
          <w:lang w:val="en-US"/>
        </w:rPr>
        <w:t>) {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&lt;&lt;1;}</w:t>
      </w:r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catch (</w:t>
      </w:r>
      <w:proofErr w:type="spellStart"/>
      <w:r>
        <w:rPr>
          <w:szCs w:val="24"/>
          <w:lang w:val="en-US"/>
        </w:rPr>
        <w:t>C&amp;c</w:t>
      </w:r>
      <w:proofErr w:type="spellEnd"/>
      <w:r>
        <w:rPr>
          <w:szCs w:val="24"/>
          <w:lang w:val="en-US"/>
        </w:rPr>
        <w:t>) {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&lt;&lt;2;}</w:t>
      </w:r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catch (</w:t>
      </w:r>
      <w:proofErr w:type="spellStart"/>
      <w:r>
        <w:rPr>
          <w:szCs w:val="24"/>
          <w:lang w:val="en-US"/>
        </w:rPr>
        <w:t>A&amp;a</w:t>
      </w:r>
      <w:proofErr w:type="spellEnd"/>
      <w:r>
        <w:rPr>
          <w:szCs w:val="24"/>
          <w:lang w:val="en-US"/>
        </w:rPr>
        <w:t>) {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&lt;&lt;3;}</w:t>
      </w:r>
    </w:p>
    <w:p w:rsidR="005F207F" w:rsidRPr="005F207F" w:rsidRDefault="005F207F" w:rsidP="005F207F">
      <w:pPr>
        <w:pStyle w:val="a3"/>
        <w:tabs>
          <w:tab w:val="left" w:pos="709"/>
        </w:tabs>
        <w:ind w:left="709" w:firstLine="0"/>
        <w:rPr>
          <w:szCs w:val="24"/>
        </w:rPr>
      </w:pPr>
      <w:r>
        <w:rPr>
          <w:szCs w:val="24"/>
          <w:lang w:val="en-US"/>
        </w:rPr>
        <w:t xml:space="preserve">catch (…) </w:t>
      </w:r>
      <w:r>
        <w:rPr>
          <w:szCs w:val="24"/>
        </w:rPr>
        <w:t>{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</w:rPr>
        <w:t>&lt;&lt;4;</w:t>
      </w:r>
      <w:proofErr w:type="gramStart"/>
      <w:r>
        <w:rPr>
          <w:szCs w:val="24"/>
        </w:rPr>
        <w:t>}</w:t>
      </w:r>
      <w:r w:rsidRPr="005F207F">
        <w:rPr>
          <w:szCs w:val="24"/>
        </w:rPr>
        <w:t xml:space="preserve"> ?</w:t>
      </w:r>
      <w:proofErr w:type="gramEnd"/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i/>
          <w:iCs/>
          <w:szCs w:val="24"/>
        </w:rPr>
      </w:pPr>
      <w:r>
        <w:rPr>
          <w:i/>
          <w:iCs/>
          <w:szCs w:val="24"/>
        </w:rPr>
        <w:t>Варианты ответа:</w:t>
      </w:r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szCs w:val="24"/>
        </w:rPr>
      </w:pPr>
      <w:r>
        <w:rPr>
          <w:szCs w:val="24"/>
        </w:rPr>
        <w:t>1) 1; *2) 2; 3) 3; 4) 4; 5) 34; 6) 234.</w:t>
      </w:r>
    </w:p>
    <w:p w:rsidR="005F207F" w:rsidRDefault="005F207F" w:rsidP="005F207F">
      <w:pPr>
        <w:pStyle w:val="a3"/>
        <w:tabs>
          <w:tab w:val="left" w:pos="426"/>
        </w:tabs>
        <w:ind w:firstLine="709"/>
        <w:rPr>
          <w:szCs w:val="24"/>
        </w:rPr>
      </w:pPr>
      <w:r>
        <w:rPr>
          <w:szCs w:val="24"/>
        </w:rPr>
        <w:t xml:space="preserve">9. Если в конструкторе класса </w:t>
      </w:r>
    </w:p>
    <w:p w:rsidR="005F207F" w:rsidRPr="005F207F" w:rsidRDefault="005F207F" w:rsidP="005F207F">
      <w:pPr>
        <w:pStyle w:val="a3"/>
        <w:tabs>
          <w:tab w:val="left" w:pos="426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class</w:t>
      </w:r>
      <w:r w:rsidRPr="005F20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5F207F">
        <w:rPr>
          <w:szCs w:val="24"/>
          <w:lang w:val="en-US"/>
        </w:rPr>
        <w:t xml:space="preserve"> {</w:t>
      </w:r>
    </w:p>
    <w:p w:rsidR="005F207F" w:rsidRPr="005F207F" w:rsidRDefault="005F207F" w:rsidP="005F207F">
      <w:pPr>
        <w:pStyle w:val="a3"/>
        <w:tabs>
          <w:tab w:val="left" w:pos="426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char</w:t>
      </w:r>
      <w:r w:rsidRPr="005F207F">
        <w:rPr>
          <w:szCs w:val="24"/>
          <w:lang w:val="en-US"/>
        </w:rPr>
        <w:t xml:space="preserve"> *</w:t>
      </w:r>
      <w:proofErr w:type="spellStart"/>
      <w:r>
        <w:rPr>
          <w:szCs w:val="24"/>
          <w:lang w:val="en-US"/>
        </w:rPr>
        <w:t>ptr</w:t>
      </w:r>
      <w:proofErr w:type="spellEnd"/>
      <w:r w:rsidRPr="005F207F">
        <w:rPr>
          <w:szCs w:val="24"/>
          <w:lang w:val="en-US"/>
        </w:rPr>
        <w:t>;</w:t>
      </w:r>
    </w:p>
    <w:p w:rsidR="005F207F" w:rsidRPr="005F207F" w:rsidRDefault="005F207F" w:rsidP="005F207F">
      <w:pPr>
        <w:pStyle w:val="a3"/>
        <w:tabs>
          <w:tab w:val="left" w:pos="426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public</w:t>
      </w:r>
      <w:r w:rsidRPr="005F207F">
        <w:rPr>
          <w:szCs w:val="24"/>
          <w:lang w:val="en-US"/>
        </w:rPr>
        <w:t>:</w:t>
      </w:r>
    </w:p>
    <w:p w:rsidR="005F207F" w:rsidRPr="005F207F" w:rsidRDefault="005F207F" w:rsidP="005F207F">
      <w:pPr>
        <w:pStyle w:val="a3"/>
        <w:tabs>
          <w:tab w:val="left" w:pos="426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A</w:t>
      </w:r>
      <w:r w:rsidRPr="005F207F">
        <w:rPr>
          <w:szCs w:val="24"/>
          <w:lang w:val="en-US"/>
        </w:rPr>
        <w:t xml:space="preserve"> () {</w:t>
      </w:r>
      <w:proofErr w:type="spellStart"/>
      <w:r>
        <w:rPr>
          <w:szCs w:val="24"/>
          <w:lang w:val="en-US"/>
        </w:rPr>
        <w:t>ptr</w:t>
      </w:r>
      <w:proofErr w:type="spellEnd"/>
      <w:r w:rsidRPr="005F207F">
        <w:rPr>
          <w:szCs w:val="24"/>
          <w:lang w:val="en-US"/>
        </w:rPr>
        <w:t>=</w:t>
      </w:r>
      <w:r>
        <w:rPr>
          <w:szCs w:val="24"/>
          <w:lang w:val="en-US"/>
        </w:rPr>
        <w:t>new</w:t>
      </w:r>
      <w:r w:rsidRPr="005F20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char</w:t>
      </w:r>
      <w:r w:rsidRPr="005F207F">
        <w:rPr>
          <w:szCs w:val="24"/>
          <w:lang w:val="en-US"/>
        </w:rPr>
        <w:t xml:space="preserve"> [</w:t>
      </w:r>
      <w:r>
        <w:rPr>
          <w:szCs w:val="24"/>
          <w:lang w:val="en-US"/>
        </w:rPr>
        <w:t>size</w:t>
      </w:r>
      <w:r w:rsidRPr="005F207F">
        <w:rPr>
          <w:szCs w:val="24"/>
          <w:lang w:val="en-US"/>
        </w:rPr>
        <w:t xml:space="preserve">]; </w:t>
      </w:r>
      <w:proofErr w:type="spellStart"/>
      <w:r>
        <w:rPr>
          <w:szCs w:val="24"/>
          <w:lang w:val="en-US"/>
        </w:rPr>
        <w:t>Init</w:t>
      </w:r>
      <w:proofErr w:type="spellEnd"/>
      <w:r w:rsidRPr="005F207F">
        <w:rPr>
          <w:szCs w:val="24"/>
          <w:lang w:val="en-US"/>
        </w:rPr>
        <w:t xml:space="preserve"> ();}</w:t>
      </w:r>
    </w:p>
    <w:p w:rsidR="005F207F" w:rsidRPr="005F207F" w:rsidRDefault="005F207F" w:rsidP="005F207F">
      <w:pPr>
        <w:pStyle w:val="a3"/>
        <w:tabs>
          <w:tab w:val="left" w:pos="426"/>
        </w:tabs>
        <w:ind w:left="709" w:firstLine="0"/>
        <w:rPr>
          <w:szCs w:val="24"/>
          <w:lang w:val="en-US"/>
        </w:rPr>
      </w:pPr>
      <w:r w:rsidRPr="005F207F">
        <w:rPr>
          <w:szCs w:val="24"/>
          <w:lang w:val="en-US"/>
        </w:rPr>
        <w:t>~</w:t>
      </w:r>
      <w:r>
        <w:rPr>
          <w:szCs w:val="24"/>
          <w:lang w:val="en-US"/>
        </w:rPr>
        <w:t>A</w:t>
      </w:r>
      <w:r w:rsidRPr="005F207F">
        <w:rPr>
          <w:szCs w:val="24"/>
          <w:lang w:val="en-US"/>
        </w:rPr>
        <w:t xml:space="preserve"> () </w:t>
      </w:r>
      <w:proofErr w:type="gramStart"/>
      <w:r w:rsidRPr="005F207F">
        <w:rPr>
          <w:szCs w:val="24"/>
          <w:lang w:val="en-US"/>
        </w:rPr>
        <w:t xml:space="preserve">{ </w:t>
      </w:r>
      <w:r>
        <w:rPr>
          <w:szCs w:val="24"/>
          <w:lang w:val="en-US"/>
        </w:rPr>
        <w:t>if</w:t>
      </w:r>
      <w:proofErr w:type="gramEnd"/>
      <w:r w:rsidRPr="005F207F">
        <w:rPr>
          <w:szCs w:val="24"/>
          <w:lang w:val="en-US"/>
        </w:rPr>
        <w:t xml:space="preserve"> (</w:t>
      </w:r>
      <w:proofErr w:type="spellStart"/>
      <w:r>
        <w:rPr>
          <w:szCs w:val="24"/>
          <w:lang w:val="en-US"/>
        </w:rPr>
        <w:t>ptr</w:t>
      </w:r>
      <w:proofErr w:type="spellEnd"/>
      <w:r w:rsidRPr="005F207F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delete</w:t>
      </w:r>
      <w:r w:rsidRPr="005F207F">
        <w:rPr>
          <w:szCs w:val="24"/>
          <w:lang w:val="en-US"/>
        </w:rPr>
        <w:t xml:space="preserve"> [] </w:t>
      </w:r>
      <w:proofErr w:type="spellStart"/>
      <w:r>
        <w:rPr>
          <w:szCs w:val="24"/>
          <w:lang w:val="en-US"/>
        </w:rPr>
        <w:t>ptr</w:t>
      </w:r>
      <w:proofErr w:type="spellEnd"/>
      <w:r w:rsidRPr="005F207F">
        <w:rPr>
          <w:szCs w:val="24"/>
          <w:lang w:val="en-US"/>
        </w:rPr>
        <w:t>;}</w:t>
      </w:r>
    </w:p>
    <w:p w:rsidR="005F207F" w:rsidRDefault="005F207F" w:rsidP="005F207F">
      <w:pPr>
        <w:pStyle w:val="a3"/>
        <w:tabs>
          <w:tab w:val="left" w:pos="426"/>
        </w:tabs>
        <w:ind w:left="709" w:firstLine="0"/>
        <w:rPr>
          <w:szCs w:val="24"/>
        </w:rPr>
      </w:pPr>
      <w:r>
        <w:rPr>
          <w:szCs w:val="24"/>
        </w:rPr>
        <w:t>};</w:t>
      </w:r>
    </w:p>
    <w:p w:rsidR="005F207F" w:rsidRDefault="005F207F" w:rsidP="005F207F">
      <w:pPr>
        <w:pStyle w:val="a3"/>
        <w:tabs>
          <w:tab w:val="left" w:pos="0"/>
        </w:tabs>
        <w:ind w:firstLine="0"/>
        <w:rPr>
          <w:szCs w:val="24"/>
        </w:rPr>
      </w:pPr>
      <w:r>
        <w:rPr>
          <w:szCs w:val="24"/>
        </w:rPr>
        <w:t>произойдет исключительная ситуация, будет ли потеряна память при откате по стеку?</w:t>
      </w:r>
    </w:p>
    <w:p w:rsidR="005F207F" w:rsidRDefault="005F207F" w:rsidP="005F207F">
      <w:pPr>
        <w:pStyle w:val="a3"/>
        <w:tabs>
          <w:tab w:val="left" w:pos="0"/>
        </w:tabs>
        <w:rPr>
          <w:i/>
          <w:iCs/>
          <w:szCs w:val="24"/>
        </w:rPr>
      </w:pPr>
      <w:r>
        <w:rPr>
          <w:i/>
          <w:iCs/>
          <w:szCs w:val="24"/>
        </w:rPr>
        <w:t>Варианты ответа:</w:t>
      </w:r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szCs w:val="24"/>
        </w:rPr>
      </w:pPr>
      <w:r>
        <w:rPr>
          <w:szCs w:val="24"/>
        </w:rPr>
        <w:lastRenderedPageBreak/>
        <w:t>1) да, будет во всех случаях; 2) будет, только если объект класса созда</w:t>
      </w:r>
      <w:r>
        <w:rPr>
          <w:szCs w:val="24"/>
        </w:rPr>
        <w:softHyphen/>
        <w:t xml:space="preserve">вался с помощью </w:t>
      </w:r>
      <w:r>
        <w:rPr>
          <w:szCs w:val="24"/>
          <w:lang w:val="en-US"/>
        </w:rPr>
        <w:t>new</w:t>
      </w:r>
      <w:r>
        <w:rPr>
          <w:szCs w:val="24"/>
        </w:rPr>
        <w:t>; *3) будет, если создавалась автома</w:t>
      </w:r>
      <w:r>
        <w:rPr>
          <w:szCs w:val="24"/>
        </w:rPr>
        <w:softHyphen/>
        <w:t>тическая пере</w:t>
      </w:r>
      <w:r>
        <w:rPr>
          <w:szCs w:val="24"/>
        </w:rPr>
        <w:softHyphen/>
        <w:t xml:space="preserve">менная класса </w:t>
      </w:r>
      <w:r>
        <w:rPr>
          <w:szCs w:val="24"/>
          <w:lang w:val="en-US"/>
        </w:rPr>
        <w:t>A</w:t>
      </w:r>
      <w:r>
        <w:rPr>
          <w:szCs w:val="24"/>
        </w:rPr>
        <w:t>; 4) нет, не будет.</w:t>
      </w:r>
    </w:p>
    <w:p w:rsidR="005F207F" w:rsidRDefault="005F207F" w:rsidP="005F207F">
      <w:pPr>
        <w:pStyle w:val="a3"/>
        <w:tabs>
          <w:tab w:val="left" w:pos="426"/>
        </w:tabs>
        <w:ind w:firstLine="709"/>
        <w:rPr>
          <w:szCs w:val="24"/>
        </w:rPr>
      </w:pPr>
      <w:r>
        <w:rPr>
          <w:szCs w:val="24"/>
        </w:rPr>
        <w:t>10. Об ошибке в конструкторе класса может сигнализировать:</w:t>
      </w:r>
    </w:p>
    <w:p w:rsidR="005F207F" w:rsidRDefault="005F207F" w:rsidP="005F207F">
      <w:pPr>
        <w:pStyle w:val="a3"/>
        <w:tabs>
          <w:tab w:val="left" w:pos="426"/>
        </w:tabs>
        <w:ind w:left="709" w:firstLine="0"/>
        <w:rPr>
          <w:szCs w:val="24"/>
        </w:rPr>
      </w:pPr>
      <w:r>
        <w:rPr>
          <w:szCs w:val="24"/>
        </w:rPr>
        <w:t>1) возвращаемое значение; *2) исключительная ситуация; 3) вы</w:t>
      </w:r>
      <w:r>
        <w:rPr>
          <w:szCs w:val="24"/>
        </w:rPr>
        <w:softHyphen/>
        <w:t>зов дес</w:t>
      </w:r>
      <w:r>
        <w:rPr>
          <w:szCs w:val="24"/>
        </w:rPr>
        <w:t>т</w:t>
      </w:r>
      <w:r>
        <w:rPr>
          <w:szCs w:val="24"/>
        </w:rPr>
        <w:softHyphen/>
        <w:t>руктора сразу в конструкторе.</w:t>
      </w:r>
    </w:p>
    <w:p w:rsidR="005F207F" w:rsidRDefault="005F207F" w:rsidP="005F207F">
      <w:pPr>
        <w:pStyle w:val="a3"/>
        <w:tabs>
          <w:tab w:val="left" w:pos="426"/>
        </w:tabs>
        <w:ind w:firstLine="709"/>
        <w:rPr>
          <w:szCs w:val="24"/>
        </w:rPr>
      </w:pPr>
      <w:r>
        <w:rPr>
          <w:szCs w:val="24"/>
        </w:rPr>
        <w:t xml:space="preserve">11. Что будет выведено, если заданы классы </w:t>
      </w:r>
    </w:p>
    <w:p w:rsidR="005F207F" w:rsidRPr="005F207F" w:rsidRDefault="005F207F" w:rsidP="005F207F">
      <w:pPr>
        <w:pStyle w:val="a3"/>
        <w:tabs>
          <w:tab w:val="left" w:pos="426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class</w:t>
      </w:r>
      <w:r w:rsidRPr="005F20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5F207F">
        <w:rPr>
          <w:szCs w:val="24"/>
          <w:lang w:val="en-US"/>
        </w:rPr>
        <w:t xml:space="preserve"> {…};</w:t>
      </w:r>
    </w:p>
    <w:p w:rsidR="005F207F" w:rsidRDefault="005F207F" w:rsidP="005F207F">
      <w:pPr>
        <w:pStyle w:val="a3"/>
        <w:tabs>
          <w:tab w:val="num" w:pos="426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class B: public A {…};</w:t>
      </w:r>
    </w:p>
    <w:p w:rsidR="005F207F" w:rsidRPr="005F207F" w:rsidRDefault="005F207F" w:rsidP="005F207F">
      <w:pPr>
        <w:pStyle w:val="a3"/>
        <w:tabs>
          <w:tab w:val="num" w:pos="426"/>
        </w:tabs>
        <w:ind w:left="709" w:firstLine="0"/>
        <w:rPr>
          <w:szCs w:val="24"/>
        </w:rPr>
      </w:pPr>
      <w:r>
        <w:rPr>
          <w:szCs w:val="24"/>
          <w:lang w:val="en-US"/>
        </w:rPr>
        <w:t>class</w:t>
      </w:r>
      <w:r w:rsidRPr="005F207F">
        <w:rPr>
          <w:szCs w:val="24"/>
        </w:rPr>
        <w:t xml:space="preserve"> </w:t>
      </w:r>
      <w:r>
        <w:rPr>
          <w:szCs w:val="24"/>
          <w:lang w:val="en-US"/>
        </w:rPr>
        <w:t>C</w:t>
      </w:r>
      <w:r w:rsidRPr="005F207F">
        <w:rPr>
          <w:szCs w:val="24"/>
        </w:rPr>
        <w:t xml:space="preserve">: </w:t>
      </w:r>
      <w:r>
        <w:rPr>
          <w:szCs w:val="24"/>
          <w:lang w:val="en-US"/>
        </w:rPr>
        <w:t>public</w:t>
      </w:r>
      <w:r w:rsidRPr="005F207F">
        <w:rPr>
          <w:szCs w:val="24"/>
        </w:rPr>
        <w:t xml:space="preserve"> </w:t>
      </w:r>
      <w:r>
        <w:rPr>
          <w:szCs w:val="24"/>
          <w:lang w:val="en-US"/>
        </w:rPr>
        <w:t>A</w:t>
      </w:r>
      <w:r w:rsidRPr="005F207F">
        <w:rPr>
          <w:szCs w:val="24"/>
        </w:rPr>
        <w:t xml:space="preserve"> {…};</w:t>
      </w:r>
    </w:p>
    <w:p w:rsidR="005F207F" w:rsidRDefault="005F207F" w:rsidP="005F207F">
      <w:pPr>
        <w:pStyle w:val="a3"/>
        <w:tabs>
          <w:tab w:val="left" w:pos="426"/>
        </w:tabs>
        <w:ind w:firstLine="0"/>
        <w:rPr>
          <w:szCs w:val="24"/>
        </w:rPr>
      </w:pPr>
      <w:r>
        <w:rPr>
          <w:szCs w:val="24"/>
        </w:rPr>
        <w:t xml:space="preserve">а операторы </w:t>
      </w:r>
      <w:r>
        <w:rPr>
          <w:szCs w:val="24"/>
          <w:lang w:val="en-US"/>
        </w:rPr>
        <w:t>throw</w:t>
      </w:r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и  </w:t>
      </w:r>
      <w:r>
        <w:rPr>
          <w:szCs w:val="24"/>
          <w:lang w:val="en-US"/>
        </w:rPr>
        <w:t>catch</w:t>
      </w:r>
      <w:proofErr w:type="gramEnd"/>
      <w:r>
        <w:rPr>
          <w:szCs w:val="24"/>
        </w:rPr>
        <w:t xml:space="preserve">  записаны так:</w:t>
      </w:r>
    </w:p>
    <w:p w:rsidR="005F207F" w:rsidRDefault="005F207F" w:rsidP="005F207F">
      <w:pPr>
        <w:pStyle w:val="a3"/>
        <w:tabs>
          <w:tab w:val="left" w:pos="426"/>
          <w:tab w:val="num" w:pos="567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throw A;</w:t>
      </w:r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catch (</w:t>
      </w:r>
      <w:proofErr w:type="spellStart"/>
      <w:r>
        <w:rPr>
          <w:szCs w:val="24"/>
          <w:lang w:val="en-US"/>
        </w:rPr>
        <w:t>B&amp;b</w:t>
      </w:r>
      <w:proofErr w:type="spellEnd"/>
      <w:r>
        <w:rPr>
          <w:szCs w:val="24"/>
          <w:lang w:val="en-US"/>
        </w:rPr>
        <w:t>) {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&lt;&lt;1;}</w:t>
      </w:r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catch (</w:t>
      </w:r>
      <w:proofErr w:type="spellStart"/>
      <w:r>
        <w:rPr>
          <w:szCs w:val="24"/>
          <w:lang w:val="en-US"/>
        </w:rPr>
        <w:t>C&amp;c</w:t>
      </w:r>
      <w:proofErr w:type="spellEnd"/>
      <w:r>
        <w:rPr>
          <w:szCs w:val="24"/>
          <w:lang w:val="en-US"/>
        </w:rPr>
        <w:t>) {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&lt;&lt;2;}</w:t>
      </w:r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catch (</w:t>
      </w:r>
      <w:proofErr w:type="spellStart"/>
      <w:r>
        <w:rPr>
          <w:szCs w:val="24"/>
          <w:lang w:val="en-US"/>
        </w:rPr>
        <w:t>A&amp;a</w:t>
      </w:r>
      <w:proofErr w:type="spellEnd"/>
      <w:r>
        <w:rPr>
          <w:szCs w:val="24"/>
          <w:lang w:val="en-US"/>
        </w:rPr>
        <w:t>) {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&lt;&lt;3;}</w:t>
      </w:r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szCs w:val="24"/>
        </w:rPr>
      </w:pPr>
      <w:r>
        <w:rPr>
          <w:szCs w:val="24"/>
          <w:lang w:val="en-US"/>
        </w:rPr>
        <w:t>catch</w:t>
      </w:r>
      <w:r>
        <w:rPr>
          <w:szCs w:val="24"/>
        </w:rPr>
        <w:t xml:space="preserve"> (…) {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</w:rPr>
        <w:t>&lt;&lt;4;</w:t>
      </w:r>
      <w:proofErr w:type="gramStart"/>
      <w:r>
        <w:rPr>
          <w:szCs w:val="24"/>
        </w:rPr>
        <w:t>} ?</w:t>
      </w:r>
      <w:proofErr w:type="gramEnd"/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i/>
          <w:iCs/>
          <w:szCs w:val="24"/>
        </w:rPr>
      </w:pPr>
      <w:r>
        <w:rPr>
          <w:i/>
          <w:iCs/>
          <w:szCs w:val="24"/>
        </w:rPr>
        <w:t>Варианты ответа:</w:t>
      </w:r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szCs w:val="24"/>
        </w:rPr>
      </w:pPr>
      <w:r>
        <w:rPr>
          <w:szCs w:val="24"/>
        </w:rPr>
        <w:t>1) 1; 2) 2; *3) 3; 4) 4; 5) 34; 6) 234.</w:t>
      </w:r>
    </w:p>
    <w:p w:rsidR="005F207F" w:rsidRDefault="005F207F" w:rsidP="005F207F">
      <w:pPr>
        <w:pStyle w:val="a3"/>
        <w:tabs>
          <w:tab w:val="left" w:pos="426"/>
        </w:tabs>
        <w:ind w:firstLine="709"/>
        <w:rPr>
          <w:szCs w:val="24"/>
        </w:rPr>
      </w:pPr>
      <w:r>
        <w:rPr>
          <w:szCs w:val="24"/>
        </w:rPr>
        <w:t xml:space="preserve">12. Оператор </w:t>
      </w:r>
      <w:r>
        <w:rPr>
          <w:szCs w:val="24"/>
          <w:lang w:val="en-US"/>
        </w:rPr>
        <w:t>throw</w:t>
      </w:r>
      <w:r>
        <w:rPr>
          <w:szCs w:val="24"/>
        </w:rPr>
        <w:t xml:space="preserve"> без аргументов</w:t>
      </w:r>
    </w:p>
    <w:p w:rsidR="005F207F" w:rsidRDefault="005F207F" w:rsidP="005F207F">
      <w:pPr>
        <w:pStyle w:val="a3"/>
        <w:tabs>
          <w:tab w:val="left" w:pos="426"/>
        </w:tabs>
        <w:ind w:left="709" w:firstLine="0"/>
        <w:rPr>
          <w:szCs w:val="24"/>
        </w:rPr>
      </w:pPr>
      <w:r>
        <w:rPr>
          <w:szCs w:val="24"/>
        </w:rPr>
        <w:t>*1) повторно вызывает обрабатываемую исключительную с</w:t>
      </w:r>
      <w:r>
        <w:rPr>
          <w:szCs w:val="24"/>
        </w:rPr>
        <w:t>и</w:t>
      </w:r>
      <w:r>
        <w:rPr>
          <w:szCs w:val="24"/>
        </w:rPr>
        <w:softHyphen/>
        <w:t>туацию;</w:t>
      </w:r>
    </w:p>
    <w:p w:rsidR="005F207F" w:rsidRDefault="005F207F" w:rsidP="005F207F">
      <w:pPr>
        <w:pStyle w:val="a3"/>
        <w:tabs>
          <w:tab w:val="left" w:pos="426"/>
        </w:tabs>
        <w:ind w:left="709" w:firstLine="0"/>
        <w:rPr>
          <w:szCs w:val="24"/>
        </w:rPr>
      </w:pPr>
      <w:r>
        <w:rPr>
          <w:szCs w:val="24"/>
        </w:rPr>
        <w:t xml:space="preserve">2) вызывает исключительную ситуацию типа </w:t>
      </w:r>
      <w:r>
        <w:rPr>
          <w:szCs w:val="24"/>
          <w:lang w:val="en-US"/>
        </w:rPr>
        <w:t>Exception</w:t>
      </w:r>
      <w:r>
        <w:rPr>
          <w:szCs w:val="24"/>
        </w:rPr>
        <w:t>.</w:t>
      </w:r>
    </w:p>
    <w:p w:rsidR="005F207F" w:rsidRDefault="005F207F" w:rsidP="005F207F">
      <w:pPr>
        <w:pStyle w:val="a3"/>
        <w:tabs>
          <w:tab w:val="left" w:pos="426"/>
        </w:tabs>
        <w:ind w:firstLine="709"/>
        <w:rPr>
          <w:szCs w:val="24"/>
        </w:rPr>
      </w:pPr>
      <w:r>
        <w:rPr>
          <w:szCs w:val="24"/>
        </w:rPr>
        <w:t xml:space="preserve">13. Что будет выведено, если заданы классы </w:t>
      </w:r>
    </w:p>
    <w:p w:rsidR="005F207F" w:rsidRPr="005F207F" w:rsidRDefault="005F207F" w:rsidP="005F207F">
      <w:pPr>
        <w:pStyle w:val="a3"/>
        <w:tabs>
          <w:tab w:val="left" w:pos="426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class</w:t>
      </w:r>
      <w:r w:rsidRPr="005F20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5F207F">
        <w:rPr>
          <w:szCs w:val="24"/>
          <w:lang w:val="en-US"/>
        </w:rPr>
        <w:t xml:space="preserve"> {…};</w:t>
      </w:r>
    </w:p>
    <w:p w:rsidR="005F207F" w:rsidRDefault="005F207F" w:rsidP="005F207F">
      <w:pPr>
        <w:pStyle w:val="a3"/>
        <w:tabs>
          <w:tab w:val="num" w:pos="426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class B: public A {…};</w:t>
      </w:r>
    </w:p>
    <w:p w:rsidR="005F207F" w:rsidRDefault="005F207F" w:rsidP="005F207F">
      <w:pPr>
        <w:pStyle w:val="a3"/>
        <w:tabs>
          <w:tab w:val="num" w:pos="426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class C: public B {…};</w:t>
      </w:r>
    </w:p>
    <w:p w:rsidR="005F207F" w:rsidRDefault="005F207F" w:rsidP="005F207F">
      <w:pPr>
        <w:pStyle w:val="a3"/>
        <w:tabs>
          <w:tab w:val="left" w:pos="426"/>
        </w:tabs>
        <w:ind w:firstLine="0"/>
        <w:rPr>
          <w:szCs w:val="24"/>
        </w:rPr>
      </w:pPr>
      <w:r>
        <w:rPr>
          <w:szCs w:val="24"/>
        </w:rPr>
        <w:t xml:space="preserve">а операторы </w:t>
      </w:r>
      <w:r>
        <w:rPr>
          <w:szCs w:val="24"/>
          <w:lang w:val="en-US"/>
        </w:rPr>
        <w:t>throw</w:t>
      </w:r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и  </w:t>
      </w:r>
      <w:r>
        <w:rPr>
          <w:szCs w:val="24"/>
          <w:lang w:val="en-US"/>
        </w:rPr>
        <w:t>catch</w:t>
      </w:r>
      <w:proofErr w:type="gramEnd"/>
      <w:r>
        <w:rPr>
          <w:szCs w:val="24"/>
        </w:rPr>
        <w:t xml:space="preserve">  записаны так:</w:t>
      </w:r>
    </w:p>
    <w:p w:rsidR="005F207F" w:rsidRPr="005F207F" w:rsidRDefault="005F207F" w:rsidP="005F207F">
      <w:pPr>
        <w:pStyle w:val="a3"/>
        <w:tabs>
          <w:tab w:val="left" w:pos="426"/>
          <w:tab w:val="num" w:pos="567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throw</w:t>
      </w:r>
      <w:r w:rsidRPr="005F20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</w:t>
      </w:r>
      <w:r w:rsidRPr="005F207F">
        <w:rPr>
          <w:szCs w:val="24"/>
          <w:lang w:val="en-US"/>
        </w:rPr>
        <w:t>;</w:t>
      </w:r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catch (</w:t>
      </w:r>
      <w:proofErr w:type="spellStart"/>
      <w:r>
        <w:rPr>
          <w:szCs w:val="24"/>
          <w:lang w:val="en-US"/>
        </w:rPr>
        <w:t>B&amp;b</w:t>
      </w:r>
      <w:proofErr w:type="spellEnd"/>
      <w:r>
        <w:rPr>
          <w:szCs w:val="24"/>
          <w:lang w:val="en-US"/>
        </w:rPr>
        <w:t>) {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&lt;&lt;1;}</w:t>
      </w:r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catch (</w:t>
      </w:r>
      <w:proofErr w:type="spellStart"/>
      <w:r>
        <w:rPr>
          <w:szCs w:val="24"/>
          <w:lang w:val="en-US"/>
        </w:rPr>
        <w:t>C&amp;c</w:t>
      </w:r>
      <w:proofErr w:type="spellEnd"/>
      <w:r>
        <w:rPr>
          <w:szCs w:val="24"/>
          <w:lang w:val="en-US"/>
        </w:rPr>
        <w:t>) {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&lt;&lt;2;}</w:t>
      </w:r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>catch (</w:t>
      </w:r>
      <w:proofErr w:type="spellStart"/>
      <w:r>
        <w:rPr>
          <w:szCs w:val="24"/>
          <w:lang w:val="en-US"/>
        </w:rPr>
        <w:t>A&amp;a</w:t>
      </w:r>
      <w:proofErr w:type="spellEnd"/>
      <w:r>
        <w:rPr>
          <w:szCs w:val="24"/>
          <w:lang w:val="en-US"/>
        </w:rPr>
        <w:t>) {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&lt;&lt;3;}</w:t>
      </w:r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szCs w:val="24"/>
          <w:lang w:val="en-US"/>
        </w:rPr>
      </w:pPr>
      <w:r>
        <w:rPr>
          <w:szCs w:val="24"/>
          <w:lang w:val="en-US"/>
        </w:rPr>
        <w:t xml:space="preserve">catch (…) </w:t>
      </w:r>
      <w:r>
        <w:rPr>
          <w:szCs w:val="24"/>
        </w:rPr>
        <w:t>{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</w:rPr>
        <w:t>&lt;&lt;4;</w:t>
      </w:r>
      <w:proofErr w:type="gramStart"/>
      <w:r>
        <w:rPr>
          <w:szCs w:val="24"/>
        </w:rPr>
        <w:t>}</w:t>
      </w:r>
      <w:r>
        <w:rPr>
          <w:szCs w:val="24"/>
          <w:lang w:val="en-US"/>
        </w:rPr>
        <w:t xml:space="preserve"> ?</w:t>
      </w:r>
      <w:proofErr w:type="gramEnd"/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i/>
          <w:iCs/>
          <w:szCs w:val="24"/>
        </w:rPr>
      </w:pPr>
      <w:r>
        <w:rPr>
          <w:i/>
          <w:iCs/>
          <w:szCs w:val="24"/>
        </w:rPr>
        <w:t>Варианты ответа:</w:t>
      </w:r>
    </w:p>
    <w:p w:rsidR="005F207F" w:rsidRDefault="005F207F" w:rsidP="005F207F">
      <w:pPr>
        <w:pStyle w:val="a3"/>
        <w:tabs>
          <w:tab w:val="left" w:pos="709"/>
        </w:tabs>
        <w:ind w:left="709" w:firstLine="0"/>
        <w:rPr>
          <w:szCs w:val="24"/>
        </w:rPr>
      </w:pPr>
      <w:r>
        <w:rPr>
          <w:szCs w:val="24"/>
        </w:rPr>
        <w:t>*1) 1; 2) 2; 3) 3; 4) 4; 5) 1234; 6) 234.</w:t>
      </w:r>
    </w:p>
    <w:p w:rsidR="005F207F" w:rsidRDefault="005F207F" w:rsidP="005F207F">
      <w:pPr>
        <w:pStyle w:val="a5"/>
        <w:keepNext/>
        <w:spacing w:before="120" w:after="120"/>
        <w:rPr>
          <w:rFonts w:ascii="Arial" w:hAnsi="Arial" w:cs="Arial"/>
        </w:rPr>
      </w:pPr>
    </w:p>
    <w:p w:rsidR="005F207F" w:rsidRDefault="005F207F" w:rsidP="005F207F">
      <w:pPr>
        <w:pStyle w:val="a5"/>
        <w:keepNext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ЛИТЕРАТУРА</w:t>
      </w:r>
    </w:p>
    <w:p w:rsidR="005F207F" w:rsidRDefault="005F207F" w:rsidP="005F207F">
      <w:pPr>
        <w:pStyle w:val="a3"/>
        <w:numPr>
          <w:ilvl w:val="0"/>
          <w:numId w:val="1"/>
        </w:numPr>
      </w:pPr>
      <w:r>
        <w:rPr>
          <w:i/>
          <w:iCs/>
        </w:rPr>
        <w:t>Страуструп, Б.</w:t>
      </w:r>
      <w:r>
        <w:t xml:space="preserve"> Язык программирования С++/</w:t>
      </w:r>
      <w:r>
        <w:rPr>
          <w:i/>
          <w:iCs/>
        </w:rPr>
        <w:t xml:space="preserve">Б. Страуструп. </w:t>
      </w:r>
      <w:r>
        <w:t xml:space="preserve"> </w:t>
      </w:r>
      <w:proofErr w:type="spellStart"/>
      <w:r>
        <w:t>СПб</w:t>
      </w:r>
      <w:proofErr w:type="gramStart"/>
      <w:r>
        <w:t>.:БИНОМ</w:t>
      </w:r>
      <w:proofErr w:type="spellEnd"/>
      <w:proofErr w:type="gramEnd"/>
      <w:r>
        <w:t>, 1999.</w:t>
      </w:r>
    </w:p>
    <w:p w:rsidR="00BD0409" w:rsidRDefault="00BD0409">
      <w:bookmarkStart w:id="1" w:name="_GoBack"/>
      <w:bookmarkEnd w:id="1"/>
    </w:p>
    <w:sectPr w:rsidR="00BD040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85DA4"/>
    <w:multiLevelType w:val="hybridMultilevel"/>
    <w:tmpl w:val="EDEAB4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7F"/>
    <w:rsid w:val="005F207F"/>
    <w:rsid w:val="00BD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3D46D-3048-461F-A0DC-3C27848B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F207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207F"/>
    <w:rPr>
      <w:rFonts w:ascii="Times New Roman" w:eastAsia="Times New Roman" w:hAnsi="Times New Roman" w:cs="Times New Roman"/>
      <w:b/>
      <w:bCs/>
      <w:sz w:val="28"/>
      <w:szCs w:val="20"/>
      <w:lang w:val="ru-RU" w:eastAsia="ru-RU"/>
    </w:rPr>
  </w:style>
  <w:style w:type="paragraph" w:customStyle="1" w:styleId="Ieia">
    <w:name w:val="I?eia?"/>
    <w:basedOn w:val="a"/>
    <w:rsid w:val="005F207F"/>
    <w:pPr>
      <w:spacing w:after="0" w:line="240" w:lineRule="auto"/>
      <w:ind w:left="-709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3">
    <w:name w:val="Body Text Indent"/>
    <w:basedOn w:val="a"/>
    <w:link w:val="a4"/>
    <w:semiHidden/>
    <w:rsid w:val="005F207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5F207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basedOn w:val="a"/>
    <w:next w:val="a6"/>
    <w:qFormat/>
    <w:rsid w:val="005F207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a6">
    <w:name w:val="Title"/>
    <w:basedOn w:val="a"/>
    <w:next w:val="a"/>
    <w:link w:val="a7"/>
    <w:uiPriority w:val="10"/>
    <w:qFormat/>
    <w:rsid w:val="005F2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5F20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1702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2020-10-23T09:57:00Z</dcterms:created>
  <dcterms:modified xsi:type="dcterms:W3CDTF">2020-10-23T09:58:00Z</dcterms:modified>
</cp:coreProperties>
</file>